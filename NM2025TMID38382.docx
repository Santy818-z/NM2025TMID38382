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25E" w:rsidRPr="0049172B" w:rsidRDefault="001757BA">
      <w:pPr>
        <w:pStyle w:val="Title"/>
        <w:rPr>
          <w:rFonts w:ascii="Times New Roman" w:hAnsi="Times New Roman" w:cs="Times New Roman"/>
        </w:rPr>
      </w:pPr>
      <w:r w:rsidRPr="0049172B">
        <w:rPr>
          <w:rFonts w:ascii="Times New Roman" w:hAnsi="Times New Roman" w:cs="Times New Roman"/>
        </w:rPr>
        <w:t>Project Documentation</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1. Introduction</w:t>
      </w:r>
    </w:p>
    <w:p w:rsidR="0086325E" w:rsidRPr="0049172B" w:rsidRDefault="001757BA">
      <w:pPr>
        <w:rPr>
          <w:rFonts w:cs="Times New Roman"/>
        </w:rPr>
      </w:pPr>
      <w:r w:rsidRPr="0049172B">
        <w:rPr>
          <w:rFonts w:cs="Times New Roman"/>
        </w:rPr>
        <w:t xml:space="preserve">Project Title: </w:t>
      </w:r>
      <w:proofErr w:type="spellStart"/>
      <w:r w:rsidRPr="0049172B">
        <w:rPr>
          <w:rFonts w:cs="Times New Roman"/>
        </w:rPr>
        <w:t>InsightStream</w:t>
      </w:r>
      <w:proofErr w:type="spellEnd"/>
      <w:r w:rsidRPr="0049172B">
        <w:rPr>
          <w:rFonts w:cs="Times New Roman"/>
        </w:rPr>
        <w:t xml:space="preserve"> – </w:t>
      </w:r>
      <w:proofErr w:type="gramStart"/>
      <w:r w:rsidRPr="0049172B">
        <w:rPr>
          <w:rFonts w:cs="Times New Roman"/>
        </w:rPr>
        <w:t xml:space="preserve">A </w:t>
      </w:r>
      <w:r w:rsidR="00E776CA" w:rsidRPr="0049172B">
        <w:rPr>
          <w:rFonts w:cs="Times New Roman"/>
        </w:rPr>
        <w:t xml:space="preserve"> </w:t>
      </w:r>
      <w:r w:rsidRPr="0049172B">
        <w:rPr>
          <w:rFonts w:cs="Times New Roman"/>
        </w:rPr>
        <w:t>Modern</w:t>
      </w:r>
      <w:proofErr w:type="gramEnd"/>
      <w:r w:rsidRPr="0049172B">
        <w:rPr>
          <w:rFonts w:cs="Times New Roman"/>
        </w:rPr>
        <w:t xml:space="preserve"> </w:t>
      </w:r>
      <w:r w:rsidR="00E776CA" w:rsidRPr="0049172B">
        <w:rPr>
          <w:rFonts w:cs="Times New Roman"/>
        </w:rPr>
        <w:t xml:space="preserve"> </w:t>
      </w:r>
      <w:r w:rsidRPr="0049172B">
        <w:rPr>
          <w:rFonts w:cs="Times New Roman"/>
        </w:rPr>
        <w:t xml:space="preserve">News </w:t>
      </w:r>
      <w:r w:rsidR="00E776CA" w:rsidRPr="0049172B">
        <w:rPr>
          <w:rFonts w:cs="Times New Roman"/>
        </w:rPr>
        <w:t xml:space="preserve"> </w:t>
      </w:r>
      <w:r w:rsidRPr="0049172B">
        <w:rPr>
          <w:rFonts w:cs="Times New Roman"/>
        </w:rPr>
        <w:t>Aggregator</w:t>
      </w:r>
      <w:r w:rsidR="00E776CA" w:rsidRPr="0049172B">
        <w:rPr>
          <w:rFonts w:cs="Times New Roman"/>
        </w:rPr>
        <w:t xml:space="preserve"> </w:t>
      </w:r>
      <w:r w:rsidRPr="0049172B">
        <w:rPr>
          <w:rFonts w:cs="Times New Roman"/>
        </w:rPr>
        <w:t>Platform</w:t>
      </w:r>
    </w:p>
    <w:p w:rsidR="0086325E" w:rsidRPr="0049172B" w:rsidRDefault="00E776CA">
      <w:pPr>
        <w:rPr>
          <w:rFonts w:cs="Times New Roman"/>
        </w:rPr>
      </w:pPr>
      <w:r w:rsidRPr="0049172B">
        <w:rPr>
          <w:rFonts w:cs="Times New Roman"/>
        </w:rPr>
        <w:t>Team ID: NM2025TMID38382</w:t>
      </w:r>
    </w:p>
    <w:p w:rsidR="0086325E" w:rsidRPr="0049172B" w:rsidRDefault="00E776CA">
      <w:pPr>
        <w:rPr>
          <w:rFonts w:cs="Times New Roman"/>
        </w:rPr>
      </w:pPr>
      <w:r w:rsidRPr="0049172B">
        <w:rPr>
          <w:rFonts w:cs="Times New Roman"/>
        </w:rPr>
        <w:t xml:space="preserve">Team Leader: </w:t>
      </w:r>
      <w:proofErr w:type="spellStart"/>
      <w:proofErr w:type="gramStart"/>
      <w:r w:rsidRPr="0049172B">
        <w:rPr>
          <w:rFonts w:cs="Times New Roman"/>
        </w:rPr>
        <w:t>Santhosh</w:t>
      </w:r>
      <w:proofErr w:type="spellEnd"/>
      <w:r w:rsidRPr="0049172B">
        <w:rPr>
          <w:rFonts w:cs="Times New Roman"/>
        </w:rPr>
        <w:t xml:space="preserve">  Kumar</w:t>
      </w:r>
      <w:proofErr w:type="gramEnd"/>
      <w:r w:rsidRPr="0049172B">
        <w:rPr>
          <w:rFonts w:cs="Times New Roman"/>
        </w:rPr>
        <w:t xml:space="preserve"> G (santymass818@gmail.com)</w:t>
      </w:r>
    </w:p>
    <w:p w:rsidR="0086325E" w:rsidRPr="0049172B" w:rsidRDefault="001757BA">
      <w:pPr>
        <w:rPr>
          <w:rFonts w:cs="Times New Roman"/>
        </w:rPr>
      </w:pPr>
      <w:r w:rsidRPr="0049172B">
        <w:rPr>
          <w:rFonts w:cs="Times New Roman"/>
        </w:rPr>
        <w:t>Team Members:</w:t>
      </w:r>
    </w:p>
    <w:p w:rsidR="0086325E" w:rsidRPr="0049172B" w:rsidRDefault="00E776CA">
      <w:pPr>
        <w:rPr>
          <w:rFonts w:cs="Times New Roman"/>
        </w:rPr>
      </w:pPr>
      <w:r w:rsidRPr="0049172B">
        <w:rPr>
          <w:rFonts w:cs="Times New Roman"/>
        </w:rPr>
        <w:t xml:space="preserve"> - Member </w:t>
      </w:r>
      <w:proofErr w:type="gramStart"/>
      <w:r w:rsidRPr="0049172B">
        <w:rPr>
          <w:rFonts w:cs="Times New Roman"/>
        </w:rPr>
        <w:t>1 :</w:t>
      </w:r>
      <w:proofErr w:type="gramEnd"/>
      <w:r w:rsidRPr="0049172B">
        <w:rPr>
          <w:rFonts w:cs="Times New Roman"/>
        </w:rPr>
        <w:t xml:space="preserve"> </w:t>
      </w:r>
      <w:proofErr w:type="spellStart"/>
      <w:r w:rsidRPr="0049172B">
        <w:rPr>
          <w:rFonts w:cs="Times New Roman"/>
        </w:rPr>
        <w:t>Puthiya</w:t>
      </w:r>
      <w:proofErr w:type="spellEnd"/>
      <w:r w:rsidRPr="0049172B">
        <w:rPr>
          <w:rFonts w:cs="Times New Roman"/>
        </w:rPr>
        <w:t xml:space="preserve"> </w:t>
      </w:r>
      <w:proofErr w:type="spellStart"/>
      <w:r w:rsidRPr="0049172B">
        <w:rPr>
          <w:rFonts w:cs="Times New Roman"/>
        </w:rPr>
        <w:t>Amul</w:t>
      </w:r>
      <w:proofErr w:type="spellEnd"/>
      <w:r w:rsidRPr="0049172B">
        <w:rPr>
          <w:rFonts w:cs="Times New Roman"/>
        </w:rPr>
        <w:t xml:space="preserve"> R(puthiyaamul@gmail.com)</w:t>
      </w:r>
    </w:p>
    <w:p w:rsidR="0086325E" w:rsidRPr="0049172B" w:rsidRDefault="00E776CA">
      <w:pPr>
        <w:rPr>
          <w:rFonts w:cs="Times New Roman"/>
        </w:rPr>
      </w:pPr>
      <w:r w:rsidRPr="0049172B">
        <w:rPr>
          <w:rFonts w:cs="Times New Roman"/>
        </w:rPr>
        <w:t xml:space="preserve"> - Member 2: </w:t>
      </w:r>
      <w:proofErr w:type="spellStart"/>
      <w:r w:rsidRPr="0049172B">
        <w:rPr>
          <w:rFonts w:cs="Times New Roman"/>
        </w:rPr>
        <w:t>Samuvel</w:t>
      </w:r>
      <w:proofErr w:type="spellEnd"/>
      <w:r w:rsidRPr="0049172B">
        <w:rPr>
          <w:rFonts w:cs="Times New Roman"/>
        </w:rPr>
        <w:t xml:space="preserve"> </w:t>
      </w:r>
      <w:proofErr w:type="gramStart"/>
      <w:r w:rsidRPr="0049172B">
        <w:rPr>
          <w:rFonts w:cs="Times New Roman"/>
        </w:rPr>
        <w:t>M(</w:t>
      </w:r>
      <w:proofErr w:type="gramEnd"/>
      <w:r w:rsidRPr="0049172B">
        <w:rPr>
          <w:rFonts w:cs="Times New Roman"/>
        </w:rPr>
        <w:t>samsam08370@gmail.com)</w:t>
      </w:r>
    </w:p>
    <w:p w:rsidR="0086325E" w:rsidRPr="0049172B" w:rsidRDefault="00E776CA">
      <w:pPr>
        <w:rPr>
          <w:rFonts w:cs="Times New Roman"/>
        </w:rPr>
      </w:pPr>
      <w:r w:rsidRPr="0049172B">
        <w:rPr>
          <w:rFonts w:cs="Times New Roman"/>
        </w:rPr>
        <w:t xml:space="preserve"> - Member 3: Sanjay </w:t>
      </w:r>
      <w:proofErr w:type="gramStart"/>
      <w:r w:rsidRPr="0049172B">
        <w:rPr>
          <w:rFonts w:cs="Times New Roman"/>
        </w:rPr>
        <w:t>M(</w:t>
      </w:r>
      <w:proofErr w:type="gramEnd"/>
      <w:r w:rsidRPr="0049172B">
        <w:rPr>
          <w:rFonts w:cs="Times New Roman"/>
        </w:rPr>
        <w:t>ssanjay06231@gmail.com)</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2. Project Overview</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2.1 Purpose</w:t>
      </w:r>
    </w:p>
    <w:p w:rsidR="0086325E" w:rsidRPr="0049172B" w:rsidRDefault="001757BA">
      <w:pPr>
        <w:rPr>
          <w:rFonts w:cs="Times New Roman"/>
        </w:rPr>
      </w:pPr>
      <w:r w:rsidRPr="0049172B">
        <w:rPr>
          <w:rFonts w:cs="Times New Roman"/>
        </w:rPr>
        <w:t>The purpose of InsightStream is to provide users with an intuitive, user-friendly platform that aggregates news from multiple sources. With the rapid increase of digital media, users often face challenges in filtering relevant, trustworthy, and interesting content. This project aims to address those issues by delivering real-time updates, offering personalized search and categorization, and creating a visually engaging UI.</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2.2 Features</w:t>
      </w:r>
    </w:p>
    <w:p w:rsidR="0086325E" w:rsidRPr="0049172B" w:rsidRDefault="001757BA">
      <w:pPr>
        <w:rPr>
          <w:rFonts w:cs="Times New Roman"/>
        </w:rPr>
      </w:pPr>
      <w:r w:rsidRPr="0049172B">
        <w:rPr>
          <w:rFonts w:cs="Times New Roman"/>
        </w:rPr>
        <w:t>1. News from API Sources – Fetch live news using APIs.</w:t>
      </w:r>
      <w:r w:rsidRPr="0049172B">
        <w:rPr>
          <w:rFonts w:cs="Times New Roman"/>
        </w:rPr>
        <w:br/>
        <w:t>2. Visual News Exploration – Use image galleries for engaging reading.</w:t>
      </w:r>
      <w:r w:rsidRPr="0049172B">
        <w:rPr>
          <w:rFonts w:cs="Times New Roman"/>
        </w:rPr>
        <w:br/>
        <w:t>3. Intuitive Design – Minimalistic design principles for clarity.</w:t>
      </w:r>
      <w:r w:rsidRPr="0049172B">
        <w:rPr>
          <w:rFonts w:cs="Times New Roman"/>
        </w:rPr>
        <w:br/>
        <w:t>4. Advanced Search Feature – Keyword and category-based search.</w:t>
      </w:r>
      <w:r w:rsidRPr="0049172B">
        <w:rPr>
          <w:rFonts w:cs="Times New Roman"/>
        </w:rPr>
        <w:br/>
        <w:t>5. Newsletter Subscription – Weekly highlights.</w:t>
      </w:r>
      <w:r w:rsidRPr="0049172B">
        <w:rPr>
          <w:rFonts w:cs="Times New Roman"/>
        </w:rPr>
        <w:br/>
        <w:t>6. Cross-Platform Support – Fully responsive web application.</w:t>
      </w:r>
      <w:r w:rsidRPr="0049172B">
        <w:rPr>
          <w:rFonts w:cs="Times New Roman"/>
        </w:rPr>
        <w:br/>
        <w:t>7. Scalability – Future support for AI-powered recommendations.</w:t>
      </w:r>
    </w:p>
    <w:p w:rsidR="00BD007B" w:rsidRPr="0049172B" w:rsidRDefault="00BD007B" w:rsidP="00BD007B">
      <w:pPr>
        <w:pStyle w:val="Heading2"/>
        <w:rPr>
          <w:rFonts w:ascii="Times New Roman" w:hAnsi="Times New Roman" w:cs="Times New Roman"/>
        </w:rPr>
      </w:pPr>
      <w:r w:rsidRPr="0049172B">
        <w:rPr>
          <w:rFonts w:ascii="Times New Roman" w:hAnsi="Times New Roman" w:cs="Times New Roman"/>
        </w:rPr>
        <w:t>2.3 Expanded Feature Details</w:t>
      </w:r>
    </w:p>
    <w:p w:rsidR="00BD007B" w:rsidRPr="0049172B" w:rsidRDefault="00BD007B" w:rsidP="00BD007B">
      <w:pPr>
        <w:rPr>
          <w:rFonts w:cs="Times New Roman"/>
        </w:rPr>
      </w:pPr>
      <w:r w:rsidRPr="0049172B">
        <w:rPr>
          <w:rFonts w:cs="Times New Roman"/>
        </w:rPr>
        <w:t xml:space="preserve">The following subsections expand on the features listed earlier in Section 2.2, providing more context and detail on how each feature enhances the user experience and overall value of </w:t>
      </w:r>
      <w:proofErr w:type="spellStart"/>
      <w:r w:rsidRPr="0049172B">
        <w:rPr>
          <w:rFonts w:cs="Times New Roman"/>
        </w:rPr>
        <w:t>InsightStream</w:t>
      </w:r>
      <w:proofErr w:type="spellEnd"/>
      <w:r w:rsidRPr="0049172B">
        <w:rPr>
          <w:rFonts w:cs="Times New Roman"/>
        </w:rPr>
        <w:t>:</w:t>
      </w:r>
    </w:p>
    <w:p w:rsidR="00BD007B" w:rsidRPr="0049172B" w:rsidRDefault="00BD007B" w:rsidP="00BD007B">
      <w:pPr>
        <w:rPr>
          <w:rFonts w:cs="Times New Roman"/>
        </w:rPr>
      </w:pPr>
      <w:r w:rsidRPr="0049172B">
        <w:rPr>
          <w:rFonts w:cs="Times New Roman"/>
        </w:rPr>
        <w:lastRenderedPageBreak/>
        <w:t xml:space="preserve">• News from API Sources: The platform integrates with </w:t>
      </w:r>
      <w:proofErr w:type="spellStart"/>
      <w:r w:rsidRPr="0049172B">
        <w:rPr>
          <w:rFonts w:cs="Times New Roman"/>
        </w:rPr>
        <w:t>NewsAPI</w:t>
      </w:r>
      <w:proofErr w:type="spellEnd"/>
      <w:r w:rsidRPr="0049172B">
        <w:rPr>
          <w:rFonts w:cs="Times New Roman"/>
        </w:rPr>
        <w:t xml:space="preserve"> to fetch real-time data from hundreds of global sources. This ensures timely updates and broad coverage across categories such as business, technology, health, sports, and entertainment.</w:t>
      </w:r>
    </w:p>
    <w:p w:rsidR="00BD007B" w:rsidRPr="0049172B" w:rsidRDefault="00BD007B" w:rsidP="00BD007B">
      <w:pPr>
        <w:rPr>
          <w:rFonts w:cs="Times New Roman"/>
        </w:rPr>
      </w:pPr>
      <w:r w:rsidRPr="0049172B">
        <w:rPr>
          <w:rFonts w:cs="Times New Roman"/>
        </w:rPr>
        <w:t>• Visual News Exploration: News articles are displayed with accompanying images when available, helping users quickly identify topics of interest. A card-based design ensures visual consistency while making the interface engaging.</w:t>
      </w:r>
    </w:p>
    <w:p w:rsidR="00BD007B" w:rsidRPr="0049172B" w:rsidRDefault="00BD007B" w:rsidP="00BD007B">
      <w:pPr>
        <w:rPr>
          <w:rFonts w:cs="Times New Roman"/>
        </w:rPr>
      </w:pPr>
      <w:r w:rsidRPr="0049172B">
        <w:rPr>
          <w:rFonts w:cs="Times New Roman"/>
        </w:rPr>
        <w:t>• Intuitive Modern Design: The user interface follows modern design principles with responsive layouts, clean typography, and clear navigation. Even first-time users can easily explore the app without a learning curve.</w:t>
      </w:r>
    </w:p>
    <w:p w:rsidR="00BD007B" w:rsidRPr="0049172B" w:rsidRDefault="00BD007B" w:rsidP="00BD007B">
      <w:pPr>
        <w:rPr>
          <w:rFonts w:cs="Times New Roman"/>
        </w:rPr>
      </w:pPr>
      <w:r w:rsidRPr="0049172B">
        <w:rPr>
          <w:rFonts w:cs="Times New Roman"/>
        </w:rPr>
        <w:t>• Advanced Search Options: The search functionality allows keyword-based queries across the entire database. Future improvements may include advanced filters such as author, date, and publication source for more refined results.</w:t>
      </w:r>
    </w:p>
    <w:p w:rsidR="00BD007B" w:rsidRPr="0049172B" w:rsidRDefault="00BD007B" w:rsidP="00BD007B">
      <w:pPr>
        <w:rPr>
          <w:rFonts w:cs="Times New Roman"/>
        </w:rPr>
      </w:pPr>
      <w:r w:rsidRPr="0049172B">
        <w:rPr>
          <w:rFonts w:cs="Times New Roman"/>
        </w:rPr>
        <w:t>• Newsletter Subscription: Users can subscribe to receive regular updates via email. This feature fosters long-term engagement and provides a way for the platform to deliver personalized news digests.</w:t>
      </w:r>
    </w:p>
    <w:p w:rsidR="00BD007B" w:rsidRPr="0049172B" w:rsidRDefault="00BD007B" w:rsidP="00BD007B">
      <w:pPr>
        <w:rPr>
          <w:rFonts w:cs="Times New Roman"/>
        </w:rPr>
      </w:pPr>
      <w:r w:rsidRPr="0049172B">
        <w:rPr>
          <w:rFonts w:cs="Times New Roman"/>
        </w:rPr>
        <w:t xml:space="preserve">• Responsiveness and Cross-Platform Access: </w:t>
      </w:r>
      <w:proofErr w:type="spellStart"/>
      <w:r w:rsidRPr="0049172B">
        <w:rPr>
          <w:rFonts w:cs="Times New Roman"/>
        </w:rPr>
        <w:t>InsightStream</w:t>
      </w:r>
      <w:proofErr w:type="spellEnd"/>
      <w:r w:rsidRPr="0049172B">
        <w:rPr>
          <w:rFonts w:cs="Times New Roman"/>
        </w:rPr>
        <w:t xml:space="preserve"> is designed to run seamlessly across desktops, tablets, and </w:t>
      </w:r>
      <w:proofErr w:type="spellStart"/>
      <w:r w:rsidRPr="0049172B">
        <w:rPr>
          <w:rFonts w:cs="Times New Roman"/>
        </w:rPr>
        <w:t>smartphones</w:t>
      </w:r>
      <w:proofErr w:type="spellEnd"/>
      <w:r w:rsidRPr="0049172B">
        <w:rPr>
          <w:rFonts w:cs="Times New Roman"/>
        </w:rPr>
        <w:t>. This responsiveness ensures accessibility for a diverse user base.</w:t>
      </w:r>
    </w:p>
    <w:p w:rsidR="00BD007B" w:rsidRPr="0049172B" w:rsidRDefault="00BD007B">
      <w:pPr>
        <w:rPr>
          <w:rFonts w:cs="Times New Roman"/>
        </w:rPr>
      </w:pPr>
      <w:r w:rsidRPr="0049172B">
        <w:rPr>
          <w:rFonts w:cs="Times New Roman"/>
        </w:rPr>
        <w:t>• Scalability for Future AI Features: The current architecture allows for future integration of machine learning algorithms to personalize content and deliver recommendations tailored to individual users.</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3. Architecture</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3.1 Technology Stack</w:t>
      </w:r>
    </w:p>
    <w:p w:rsidR="0086325E" w:rsidRPr="0049172B" w:rsidRDefault="001757BA">
      <w:pPr>
        <w:rPr>
          <w:rFonts w:cs="Times New Roman"/>
        </w:rPr>
      </w:pPr>
      <w:r w:rsidRPr="0049172B">
        <w:rPr>
          <w:rFonts w:cs="Times New Roman"/>
        </w:rPr>
        <w:t>Frontend: React.js, React Router, React Icons, Bootstrap/Tailwind CSS</w:t>
      </w:r>
      <w:r w:rsidRPr="0049172B">
        <w:rPr>
          <w:rFonts w:cs="Times New Roman"/>
        </w:rPr>
        <w:br/>
        <w:t>Backend: None (uses external APIs)</w:t>
      </w:r>
      <w:r w:rsidRPr="0049172B">
        <w:rPr>
          <w:rFonts w:cs="Times New Roman"/>
        </w:rPr>
        <w:br/>
        <w:t>API Layer: Axios</w:t>
      </w:r>
      <w:r w:rsidRPr="0049172B">
        <w:rPr>
          <w:rFonts w:cs="Times New Roman"/>
        </w:rPr>
        <w:br/>
        <w:t>Version Control: Git/GitHub</w:t>
      </w:r>
      <w:r w:rsidRPr="0049172B">
        <w:rPr>
          <w:rFonts w:cs="Times New Roman"/>
        </w:rPr>
        <w:br/>
        <w:t>Editor/IDE: Visual Studio Code</w:t>
      </w:r>
      <w:r w:rsidRPr="0049172B">
        <w:rPr>
          <w:rFonts w:cs="Times New Roman"/>
        </w:rPr>
        <w:br/>
        <w:t>Deployment: Vercel, Netlify, GitHub Pages</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3.2 Component-Based Architecture</w:t>
      </w:r>
    </w:p>
    <w:p w:rsidR="0086325E" w:rsidRPr="0049172B" w:rsidRDefault="001757BA">
      <w:pPr>
        <w:rPr>
          <w:rFonts w:cs="Times New Roman"/>
        </w:rPr>
      </w:pPr>
      <w:r w:rsidRPr="0049172B">
        <w:rPr>
          <w:rFonts w:cs="Times New Roman"/>
        </w:rPr>
        <w:t>React.js follows a component-based architecture, dividing UI into reusable elements. For example: Navbar.js (navigation), Hero.js (landing page), Category.js (category-specific news), SearchResult.js (dynamic results page).</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lastRenderedPageBreak/>
        <w:t>3.3 Data Flow Diagram (Placeholder)</w:t>
      </w:r>
    </w:p>
    <w:p w:rsidR="0086325E" w:rsidRPr="0049172B" w:rsidRDefault="001757BA">
      <w:pPr>
        <w:rPr>
          <w:rFonts w:cs="Times New Roman"/>
        </w:rPr>
      </w:pPr>
      <w:r w:rsidRPr="0049172B">
        <w:rPr>
          <w:rFonts w:cs="Times New Roman"/>
        </w:rPr>
        <w:t>[User Action] → [React Component] → [Axios Request] → [News API] → [Response JSON] → [State Update] → [UI Rendering]</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4. Setup Instructions</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4.1 Prerequisites</w:t>
      </w:r>
    </w:p>
    <w:p w:rsidR="0086325E" w:rsidRPr="0049172B" w:rsidRDefault="001757BA">
      <w:pPr>
        <w:rPr>
          <w:rFonts w:cs="Times New Roman"/>
        </w:rPr>
      </w:pPr>
      <w:r w:rsidRPr="0049172B">
        <w:rPr>
          <w:rFonts w:cs="Times New Roman"/>
        </w:rPr>
        <w:t>Node.js, npm, React.js, Git, Code Editor (VS Code), NewsAPI API Key.</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4.2 Installation Steps</w:t>
      </w:r>
    </w:p>
    <w:p w:rsidR="0086325E" w:rsidRPr="0049172B" w:rsidRDefault="001757BA">
      <w:pPr>
        <w:rPr>
          <w:rFonts w:cs="Times New Roman"/>
        </w:rPr>
      </w:pPr>
      <w:r w:rsidRPr="0049172B">
        <w:rPr>
          <w:rFonts w:cs="Times New Roman"/>
        </w:rPr>
        <w:t>Clone the repository:</w:t>
      </w:r>
      <w:r w:rsidRPr="0049172B">
        <w:rPr>
          <w:rFonts w:cs="Times New Roman"/>
        </w:rPr>
        <w:br/>
        <w:t>git clone &lt;repo-link&gt;</w:t>
      </w:r>
      <w:r w:rsidRPr="0049172B">
        <w:rPr>
          <w:rFonts w:cs="Times New Roman"/>
        </w:rPr>
        <w:br/>
      </w:r>
      <w:r w:rsidRPr="0049172B">
        <w:rPr>
          <w:rFonts w:cs="Times New Roman"/>
        </w:rPr>
        <w:br/>
        <w:t>Navigate into project:</w:t>
      </w:r>
      <w:r w:rsidRPr="0049172B">
        <w:rPr>
          <w:rFonts w:cs="Times New Roman"/>
        </w:rPr>
        <w:br/>
        <w:t>cd news</w:t>
      </w:r>
      <w:r w:rsidRPr="0049172B">
        <w:rPr>
          <w:rFonts w:cs="Times New Roman"/>
        </w:rPr>
        <w:br/>
      </w:r>
      <w:r w:rsidRPr="0049172B">
        <w:rPr>
          <w:rFonts w:cs="Times New Roman"/>
        </w:rPr>
        <w:br/>
        <w:t>Install dependencies:</w:t>
      </w:r>
      <w:r w:rsidRPr="0049172B">
        <w:rPr>
          <w:rFonts w:cs="Times New Roman"/>
        </w:rPr>
        <w:br/>
        <w:t>npm install</w:t>
      </w:r>
      <w:r w:rsidRPr="0049172B">
        <w:rPr>
          <w:rFonts w:cs="Times New Roman"/>
        </w:rPr>
        <w:br/>
      </w:r>
      <w:r w:rsidRPr="0049172B">
        <w:rPr>
          <w:rFonts w:cs="Times New Roman"/>
        </w:rPr>
        <w:br/>
        <w:t>Run development server:</w:t>
      </w:r>
      <w:r w:rsidRPr="0049172B">
        <w:rPr>
          <w:rFonts w:cs="Times New Roman"/>
        </w:rPr>
        <w:br/>
        <w:t>npm start</w:t>
      </w:r>
      <w:r w:rsidRPr="0049172B">
        <w:rPr>
          <w:rFonts w:cs="Times New Roman"/>
        </w:rPr>
        <w:br/>
      </w:r>
      <w:r w:rsidRPr="0049172B">
        <w:rPr>
          <w:rFonts w:cs="Times New Roman"/>
        </w:rPr>
        <w:br/>
        <w:t>Access at http://localhost:3000</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4.3 Common Setup Issues &amp; Fixes</w:t>
      </w:r>
    </w:p>
    <w:p w:rsidR="0086325E" w:rsidRPr="0049172B" w:rsidRDefault="001757BA">
      <w:pPr>
        <w:rPr>
          <w:rFonts w:cs="Times New Roman"/>
        </w:rPr>
      </w:pPr>
      <w:r w:rsidRPr="0049172B">
        <w:rPr>
          <w:rFonts w:cs="Times New Roman"/>
        </w:rPr>
        <w:t>- API key missing → ensure .env contains REACT_APP_API_KEY.</w:t>
      </w:r>
      <w:r w:rsidRPr="0049172B">
        <w:rPr>
          <w:rFonts w:cs="Times New Roman"/>
        </w:rPr>
        <w:br/>
        <w:t>- CORS issues → use proxy in package.json.</w:t>
      </w:r>
      <w:r w:rsidRPr="0049172B">
        <w:rPr>
          <w:rFonts w:cs="Times New Roman"/>
        </w:rPr>
        <w:br/>
        <w:t>- Dependency errors → delete node_modules and run npm install.</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5. Folder Structure</w:t>
      </w:r>
    </w:p>
    <w:p w:rsidR="0086325E" w:rsidRPr="0049172B" w:rsidRDefault="001757BA">
      <w:pPr>
        <w:rPr>
          <w:rFonts w:cs="Times New Roman"/>
        </w:rPr>
      </w:pPr>
      <w:r w:rsidRPr="0049172B">
        <w:rPr>
          <w:rFonts w:cs="Times New Roman"/>
        </w:rPr>
        <w:t>InsightStream/</w:t>
      </w:r>
      <w:r w:rsidRPr="0049172B">
        <w:rPr>
          <w:rFonts w:cs="Times New Roman"/>
        </w:rPr>
        <w:br/>
        <w:t>|-- src/</w:t>
      </w:r>
      <w:r w:rsidRPr="0049172B">
        <w:rPr>
          <w:rFonts w:cs="Times New Roman"/>
        </w:rPr>
        <w:br/>
        <w:t>|   |-- components/</w:t>
      </w:r>
      <w:r w:rsidRPr="0049172B">
        <w:rPr>
          <w:rFonts w:cs="Times New Roman"/>
        </w:rPr>
        <w:br/>
        <w:t>|   |-- pages/</w:t>
      </w:r>
      <w:r w:rsidRPr="0049172B">
        <w:rPr>
          <w:rFonts w:cs="Times New Roman"/>
        </w:rPr>
        <w:br/>
        <w:t>|   |-- context/</w:t>
      </w:r>
      <w:r w:rsidRPr="0049172B">
        <w:rPr>
          <w:rFonts w:cs="Times New Roman"/>
        </w:rPr>
        <w:br/>
        <w:t>|   |-- styles/</w:t>
      </w:r>
      <w:r w:rsidRPr="0049172B">
        <w:rPr>
          <w:rFonts w:cs="Times New Roman"/>
        </w:rPr>
        <w:br/>
        <w:t xml:space="preserve">|   |-- </w:t>
      </w:r>
      <w:proofErr w:type="spellStart"/>
      <w:r w:rsidRPr="0049172B">
        <w:rPr>
          <w:rFonts w:cs="Times New Roman"/>
        </w:rPr>
        <w:t>utils</w:t>
      </w:r>
      <w:proofErr w:type="spellEnd"/>
      <w:r w:rsidRPr="0049172B">
        <w:rPr>
          <w:rFonts w:cs="Times New Roman"/>
        </w:rPr>
        <w:t>/</w:t>
      </w:r>
      <w:r w:rsidRPr="0049172B">
        <w:rPr>
          <w:rFonts w:cs="Times New Roman"/>
        </w:rPr>
        <w:br/>
        <w:t>|-- public/</w:t>
      </w:r>
    </w:p>
    <w:p w:rsidR="00BF422C" w:rsidRPr="0049172B" w:rsidRDefault="00BF422C" w:rsidP="00BF422C">
      <w:pPr>
        <w:pStyle w:val="Heading2"/>
        <w:rPr>
          <w:rFonts w:ascii="Times New Roman" w:hAnsi="Times New Roman" w:cs="Times New Roman"/>
        </w:rPr>
      </w:pPr>
      <w:r w:rsidRPr="0049172B">
        <w:rPr>
          <w:rFonts w:ascii="Times New Roman" w:hAnsi="Times New Roman" w:cs="Times New Roman"/>
        </w:rPr>
        <w:lastRenderedPageBreak/>
        <w:t>5.1 Visual Folder Structure Representations</w:t>
      </w:r>
    </w:p>
    <w:p w:rsidR="00BF422C" w:rsidRPr="0049172B" w:rsidRDefault="00BF422C" w:rsidP="00BF422C">
      <w:pPr>
        <w:rPr>
          <w:rFonts w:cs="Times New Roman"/>
        </w:rPr>
      </w:pPr>
      <w:r w:rsidRPr="0049172B">
        <w:rPr>
          <w:rFonts w:cs="Times New Roman"/>
        </w:rPr>
        <w:t>The following screenshots show the actual folder and file structure of the project from the code editor. This complements the textual explanation by giving a real-world view of how files are organized within the NEWS-APP project.</w:t>
      </w:r>
    </w:p>
    <w:p w:rsidR="00BF422C" w:rsidRPr="0049172B" w:rsidRDefault="00BF422C" w:rsidP="00BF422C">
      <w:pPr>
        <w:rPr>
          <w:rFonts w:cs="Times New Roman"/>
        </w:rPr>
      </w:pPr>
      <w:r w:rsidRPr="0049172B">
        <w:rPr>
          <w:rFonts w:cs="Times New Roman"/>
          <w:noProof/>
        </w:rPr>
        <w:lastRenderedPageBreak/>
        <w:drawing>
          <wp:inline distT="0" distB="0" distL="0" distR="0">
            <wp:extent cx="5029200" cy="1216449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6"/>
                    <a:stretch>
                      <a:fillRect/>
                    </a:stretch>
                  </pic:blipFill>
                  <pic:spPr>
                    <a:xfrm>
                      <a:off x="0" y="0"/>
                      <a:ext cx="5029200" cy="12164491"/>
                    </a:xfrm>
                    <a:prstGeom prst="rect">
                      <a:avLst/>
                    </a:prstGeom>
                  </pic:spPr>
                </pic:pic>
              </a:graphicData>
            </a:graphic>
          </wp:inline>
        </w:drawing>
      </w:r>
    </w:p>
    <w:p w:rsidR="00BF422C" w:rsidRPr="0049172B" w:rsidRDefault="00BF422C" w:rsidP="00BF422C">
      <w:pPr>
        <w:rPr>
          <w:rFonts w:cs="Times New Roman"/>
        </w:rPr>
      </w:pPr>
      <w:r w:rsidRPr="0049172B">
        <w:rPr>
          <w:rFonts w:cs="Times New Roman"/>
        </w:rPr>
        <w:lastRenderedPageBreak/>
        <w:t xml:space="preserve">Figure A: Root project structure showing </w:t>
      </w:r>
      <w:proofErr w:type="spellStart"/>
      <w:r w:rsidRPr="0049172B">
        <w:rPr>
          <w:rFonts w:cs="Times New Roman"/>
        </w:rPr>
        <w:t>node_modules</w:t>
      </w:r>
      <w:proofErr w:type="spellEnd"/>
      <w:r w:rsidRPr="0049172B">
        <w:rPr>
          <w:rFonts w:cs="Times New Roman"/>
        </w:rPr>
        <w:t xml:space="preserve">, public, and </w:t>
      </w:r>
      <w:proofErr w:type="spellStart"/>
      <w:r w:rsidRPr="0049172B">
        <w:rPr>
          <w:rFonts w:cs="Times New Roman"/>
        </w:rPr>
        <w:t>src</w:t>
      </w:r>
      <w:proofErr w:type="spellEnd"/>
      <w:r w:rsidRPr="0049172B">
        <w:rPr>
          <w:rFonts w:cs="Times New Roman"/>
        </w:rPr>
        <w:t xml:space="preserve"> directories.</w:t>
      </w:r>
    </w:p>
    <w:p w:rsidR="00BF422C" w:rsidRPr="0049172B" w:rsidRDefault="00BF422C" w:rsidP="00BF422C">
      <w:pPr>
        <w:rPr>
          <w:rFonts w:cs="Times New Roman"/>
        </w:rPr>
      </w:pPr>
      <w:r w:rsidRPr="0049172B">
        <w:rPr>
          <w:rFonts w:cs="Times New Roman"/>
          <w:noProof/>
        </w:rPr>
        <w:lastRenderedPageBreak/>
        <w:drawing>
          <wp:inline distT="0" distB="0" distL="0" distR="0">
            <wp:extent cx="5029200" cy="12164491"/>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6"/>
                    <a:stretch>
                      <a:fillRect/>
                    </a:stretch>
                  </pic:blipFill>
                  <pic:spPr>
                    <a:xfrm>
                      <a:off x="0" y="0"/>
                      <a:ext cx="5029200" cy="12164491"/>
                    </a:xfrm>
                    <a:prstGeom prst="rect">
                      <a:avLst/>
                    </a:prstGeom>
                  </pic:spPr>
                </pic:pic>
              </a:graphicData>
            </a:graphic>
          </wp:inline>
        </w:drawing>
      </w:r>
    </w:p>
    <w:p w:rsidR="00BF422C" w:rsidRPr="0049172B" w:rsidRDefault="00BF422C" w:rsidP="00BF422C">
      <w:pPr>
        <w:rPr>
          <w:rFonts w:cs="Times New Roman"/>
        </w:rPr>
      </w:pPr>
      <w:r w:rsidRPr="0049172B">
        <w:rPr>
          <w:rFonts w:cs="Times New Roman"/>
        </w:rPr>
        <w:lastRenderedPageBreak/>
        <w:t xml:space="preserve">Figure B: Detailed </w:t>
      </w:r>
      <w:proofErr w:type="spellStart"/>
      <w:r w:rsidRPr="0049172B">
        <w:rPr>
          <w:rFonts w:cs="Times New Roman"/>
        </w:rPr>
        <w:t>src</w:t>
      </w:r>
      <w:proofErr w:type="spellEnd"/>
      <w:r w:rsidRPr="0049172B">
        <w:rPr>
          <w:rFonts w:cs="Times New Roman"/>
        </w:rPr>
        <w:t xml:space="preserve"> folder structure with components, pages, context, and styles.</w:t>
      </w:r>
    </w:p>
    <w:p w:rsidR="00BF422C" w:rsidRPr="0049172B" w:rsidRDefault="00BF422C">
      <w:pPr>
        <w:rPr>
          <w:rFonts w:cs="Times New Roman"/>
        </w:rPr>
      </w:pPr>
    </w:p>
    <w:p w:rsidR="0086325E" w:rsidRPr="0049172B" w:rsidRDefault="001757BA">
      <w:pPr>
        <w:pStyle w:val="Heading1"/>
        <w:rPr>
          <w:rFonts w:ascii="Times New Roman" w:hAnsi="Times New Roman" w:cs="Times New Roman"/>
        </w:rPr>
      </w:pPr>
      <w:r w:rsidRPr="0049172B">
        <w:rPr>
          <w:rFonts w:ascii="Times New Roman" w:hAnsi="Times New Roman" w:cs="Times New Roman"/>
        </w:rPr>
        <w:t>6. Running the Application</w:t>
      </w:r>
    </w:p>
    <w:p w:rsidR="0086325E" w:rsidRPr="0049172B" w:rsidRDefault="001757BA">
      <w:pPr>
        <w:rPr>
          <w:rFonts w:cs="Times New Roman"/>
        </w:rPr>
      </w:pPr>
      <w:r w:rsidRPr="0049172B">
        <w:rPr>
          <w:rFonts w:cs="Times New Roman"/>
        </w:rPr>
        <w:t>Development: npm start → Opens at http://localhost:3000</w:t>
      </w:r>
      <w:r w:rsidRPr="0049172B">
        <w:rPr>
          <w:rFonts w:cs="Times New Roman"/>
        </w:rPr>
        <w:br/>
        <w:t xml:space="preserve">Production: npm run build → Deploy on </w:t>
      </w:r>
      <w:proofErr w:type="spellStart"/>
      <w:r w:rsidRPr="0049172B">
        <w:rPr>
          <w:rFonts w:cs="Times New Roman"/>
        </w:rPr>
        <w:t>Vercel</w:t>
      </w:r>
      <w:proofErr w:type="spellEnd"/>
      <w:r w:rsidRPr="0049172B">
        <w:rPr>
          <w:rFonts w:cs="Times New Roman"/>
        </w:rPr>
        <w:t>/</w:t>
      </w:r>
      <w:proofErr w:type="spellStart"/>
      <w:r w:rsidRPr="0049172B">
        <w:rPr>
          <w:rFonts w:cs="Times New Roman"/>
        </w:rPr>
        <w:t>Netlify</w:t>
      </w:r>
      <w:proofErr w:type="spellEnd"/>
      <w:r w:rsidRPr="0049172B">
        <w:rPr>
          <w:rFonts w:cs="Times New Roman"/>
        </w:rPr>
        <w:t>.</w:t>
      </w:r>
    </w:p>
    <w:p w:rsidR="007C69EC" w:rsidRPr="0049172B" w:rsidRDefault="007C69EC" w:rsidP="007C69EC">
      <w:pPr>
        <w:pStyle w:val="Heading2"/>
        <w:rPr>
          <w:rFonts w:ascii="Times New Roman" w:hAnsi="Times New Roman" w:cs="Times New Roman"/>
        </w:rPr>
      </w:pPr>
      <w:r w:rsidRPr="0049172B">
        <w:rPr>
          <w:rFonts w:ascii="Times New Roman" w:hAnsi="Times New Roman" w:cs="Times New Roman"/>
        </w:rPr>
        <w:t>6.1 Deployment Best Practices</w:t>
      </w:r>
    </w:p>
    <w:p w:rsidR="007C69EC" w:rsidRPr="0049172B" w:rsidRDefault="007C69EC" w:rsidP="007C69EC">
      <w:pPr>
        <w:rPr>
          <w:rFonts w:cs="Times New Roman"/>
        </w:rPr>
      </w:pPr>
      <w:r w:rsidRPr="0049172B">
        <w:rPr>
          <w:rFonts w:cs="Times New Roman"/>
        </w:rPr>
        <w:t xml:space="preserve">While running the application locally is essential for development, deploying the application to a cloud platform ensures accessibility and scalability. Platforms such as </w:t>
      </w:r>
      <w:proofErr w:type="spellStart"/>
      <w:r w:rsidRPr="0049172B">
        <w:rPr>
          <w:rFonts w:cs="Times New Roman"/>
        </w:rPr>
        <w:t>Vercel</w:t>
      </w:r>
      <w:proofErr w:type="spellEnd"/>
      <w:r w:rsidRPr="0049172B">
        <w:rPr>
          <w:rFonts w:cs="Times New Roman"/>
        </w:rPr>
        <w:t xml:space="preserve">, </w:t>
      </w:r>
      <w:proofErr w:type="spellStart"/>
      <w:r w:rsidRPr="0049172B">
        <w:rPr>
          <w:rFonts w:cs="Times New Roman"/>
        </w:rPr>
        <w:t>Netlify</w:t>
      </w:r>
      <w:proofErr w:type="spellEnd"/>
      <w:r w:rsidRPr="0049172B">
        <w:rPr>
          <w:rFonts w:cs="Times New Roman"/>
        </w:rPr>
        <w:t xml:space="preserve">, and </w:t>
      </w:r>
      <w:proofErr w:type="spellStart"/>
      <w:r w:rsidRPr="0049172B">
        <w:rPr>
          <w:rFonts w:cs="Times New Roman"/>
        </w:rPr>
        <w:t>GitHub</w:t>
      </w:r>
      <w:proofErr w:type="spellEnd"/>
      <w:r w:rsidRPr="0049172B">
        <w:rPr>
          <w:rFonts w:cs="Times New Roman"/>
        </w:rPr>
        <w:t xml:space="preserve"> Pages are popular for deploying React apps. Developers should consider continuous deployment pipelines that trigger builds and deployments automatically after code is pushed to the repository.</w:t>
      </w:r>
    </w:p>
    <w:p w:rsidR="007C69EC" w:rsidRPr="0049172B" w:rsidRDefault="007C69EC">
      <w:pPr>
        <w:rPr>
          <w:rFonts w:cs="Times New Roman"/>
        </w:rPr>
      </w:pPr>
      <w:r w:rsidRPr="0049172B">
        <w:rPr>
          <w:rFonts w:cs="Times New Roman"/>
        </w:rPr>
        <w:t>It is also important to set environment variables such as API keys securely during deployment. Most platforms offer a dashboard or CLI to configure sensitive keys without exposing them in source code.</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7. API Documentation</w:t>
      </w:r>
    </w:p>
    <w:p w:rsidR="0086325E" w:rsidRPr="0049172B" w:rsidRDefault="001757BA">
      <w:pPr>
        <w:rPr>
          <w:rFonts w:cs="Times New Roman"/>
        </w:rPr>
      </w:pPr>
      <w:r w:rsidRPr="0049172B">
        <w:rPr>
          <w:rFonts w:cs="Times New Roman"/>
        </w:rPr>
        <w:t>Top Headlines:</w:t>
      </w:r>
      <w:r w:rsidRPr="0049172B">
        <w:rPr>
          <w:rFonts w:cs="Times New Roman"/>
        </w:rPr>
        <w:br/>
        <w:t>GET https://newsapi.org/v2/top-headlines?country=us&amp;apiKey=API_KEY</w:t>
      </w:r>
    </w:p>
    <w:p w:rsidR="0086325E" w:rsidRPr="0049172B" w:rsidRDefault="001757BA">
      <w:pPr>
        <w:rPr>
          <w:rFonts w:cs="Times New Roman"/>
        </w:rPr>
      </w:pPr>
      <w:r w:rsidRPr="0049172B">
        <w:rPr>
          <w:rFonts w:cs="Times New Roman"/>
        </w:rPr>
        <w:t>Search News:</w:t>
      </w:r>
      <w:r w:rsidRPr="0049172B">
        <w:rPr>
          <w:rFonts w:cs="Times New Roman"/>
        </w:rPr>
        <w:br/>
        <w:t>GET https://newsapi.org/v2/everything?q=keyword&amp;apiKey=API_KEY</w:t>
      </w:r>
    </w:p>
    <w:p w:rsidR="0086325E" w:rsidRPr="0049172B" w:rsidRDefault="001757BA">
      <w:pPr>
        <w:rPr>
          <w:rFonts w:cs="Times New Roman"/>
        </w:rPr>
      </w:pPr>
      <w:r w:rsidRPr="0049172B">
        <w:rPr>
          <w:rFonts w:cs="Times New Roman"/>
        </w:rPr>
        <w:t>Category News</w:t>
      </w:r>
      <w:proofErr w:type="gramStart"/>
      <w:r w:rsidRPr="0049172B">
        <w:rPr>
          <w:rFonts w:cs="Times New Roman"/>
        </w:rPr>
        <w:t>:</w:t>
      </w:r>
      <w:proofErr w:type="gramEnd"/>
      <w:r w:rsidRPr="0049172B">
        <w:rPr>
          <w:rFonts w:cs="Times New Roman"/>
        </w:rPr>
        <w:br/>
        <w:t xml:space="preserve">GET </w:t>
      </w:r>
      <w:hyperlink r:id="rId7" w:history="1">
        <w:r w:rsidR="007C69EC" w:rsidRPr="0049172B">
          <w:rPr>
            <w:rStyle w:val="Hyperlink"/>
            <w:rFonts w:cs="Times New Roman"/>
          </w:rPr>
          <w:t>https://newsapi.org/v2/top-headlines?category=business&amp;apiKey=API_KEY</w:t>
        </w:r>
      </w:hyperlink>
    </w:p>
    <w:p w:rsidR="007C69EC" w:rsidRPr="0049172B" w:rsidRDefault="007C69EC" w:rsidP="007C69EC">
      <w:pPr>
        <w:pStyle w:val="Heading2"/>
        <w:rPr>
          <w:rFonts w:ascii="Times New Roman" w:hAnsi="Times New Roman" w:cs="Times New Roman"/>
        </w:rPr>
      </w:pPr>
      <w:r w:rsidRPr="0049172B">
        <w:rPr>
          <w:rFonts w:ascii="Times New Roman" w:hAnsi="Times New Roman" w:cs="Times New Roman"/>
        </w:rPr>
        <w:t>7.1 API Response Structure</w:t>
      </w:r>
    </w:p>
    <w:p w:rsidR="007C69EC" w:rsidRPr="0049172B" w:rsidRDefault="007C69EC" w:rsidP="007C69EC">
      <w:pPr>
        <w:rPr>
          <w:rFonts w:cs="Times New Roman"/>
        </w:rPr>
      </w:pPr>
      <w:r w:rsidRPr="0049172B">
        <w:rPr>
          <w:rFonts w:cs="Times New Roman"/>
        </w:rPr>
        <w:t xml:space="preserve">The </w:t>
      </w:r>
      <w:proofErr w:type="spellStart"/>
      <w:r w:rsidRPr="0049172B">
        <w:rPr>
          <w:rFonts w:cs="Times New Roman"/>
        </w:rPr>
        <w:t>NewsAPI</w:t>
      </w:r>
      <w:proofErr w:type="spellEnd"/>
      <w:r w:rsidRPr="0049172B">
        <w:rPr>
          <w:rFonts w:cs="Times New Roman"/>
        </w:rPr>
        <w:t xml:space="preserve"> endpoints return JSON responses that include fields such as 'status', '</w:t>
      </w:r>
      <w:proofErr w:type="spellStart"/>
      <w:r w:rsidRPr="0049172B">
        <w:rPr>
          <w:rFonts w:cs="Times New Roman"/>
        </w:rPr>
        <w:t>totalResults</w:t>
      </w:r>
      <w:proofErr w:type="spellEnd"/>
      <w:r w:rsidRPr="0049172B">
        <w:rPr>
          <w:rFonts w:cs="Times New Roman"/>
        </w:rPr>
        <w:t>', and 'articles'. Each article contains properties like 'title', 'description', '</w:t>
      </w:r>
      <w:proofErr w:type="spellStart"/>
      <w:r w:rsidRPr="0049172B">
        <w:rPr>
          <w:rFonts w:cs="Times New Roman"/>
        </w:rPr>
        <w:t>url</w:t>
      </w:r>
      <w:proofErr w:type="spellEnd"/>
      <w:r w:rsidRPr="0049172B">
        <w:rPr>
          <w:rFonts w:cs="Times New Roman"/>
        </w:rPr>
        <w:t>', '</w:t>
      </w:r>
      <w:proofErr w:type="spellStart"/>
      <w:r w:rsidRPr="0049172B">
        <w:rPr>
          <w:rFonts w:cs="Times New Roman"/>
        </w:rPr>
        <w:t>urlToImage</w:t>
      </w:r>
      <w:proofErr w:type="spellEnd"/>
      <w:r w:rsidRPr="0049172B">
        <w:rPr>
          <w:rFonts w:cs="Times New Roman"/>
        </w:rPr>
        <w:t>', 'author', '</w:t>
      </w:r>
      <w:proofErr w:type="spellStart"/>
      <w:r w:rsidRPr="0049172B">
        <w:rPr>
          <w:rFonts w:cs="Times New Roman"/>
        </w:rPr>
        <w:t>publishedAt</w:t>
      </w:r>
      <w:proofErr w:type="spellEnd"/>
      <w:r w:rsidRPr="0049172B">
        <w:rPr>
          <w:rFonts w:cs="Times New Roman"/>
        </w:rPr>
        <w:t>', and 'content'. Understanding this schema allows developers to effectively parse and display the relevant data in the UI.</w:t>
      </w:r>
    </w:p>
    <w:p w:rsidR="007C69EC" w:rsidRPr="0049172B" w:rsidRDefault="007C69EC">
      <w:pPr>
        <w:rPr>
          <w:rFonts w:cs="Times New Roman"/>
        </w:rPr>
      </w:pPr>
      <w:r w:rsidRPr="0049172B">
        <w:rPr>
          <w:rFonts w:cs="Times New Roman"/>
        </w:rPr>
        <w:t>Error responses typically include an error code and message, e.g., '</w:t>
      </w:r>
      <w:proofErr w:type="spellStart"/>
      <w:r w:rsidRPr="0049172B">
        <w:rPr>
          <w:rFonts w:cs="Times New Roman"/>
        </w:rPr>
        <w:t>rateLimited</w:t>
      </w:r>
      <w:proofErr w:type="spellEnd"/>
      <w:r w:rsidRPr="0049172B">
        <w:rPr>
          <w:rFonts w:cs="Times New Roman"/>
        </w:rPr>
        <w:t>' or '</w:t>
      </w:r>
      <w:proofErr w:type="spellStart"/>
      <w:r w:rsidRPr="0049172B">
        <w:rPr>
          <w:rFonts w:cs="Times New Roman"/>
        </w:rPr>
        <w:t>apiKeyInvalid</w:t>
      </w:r>
      <w:proofErr w:type="spellEnd"/>
      <w:r w:rsidRPr="0049172B">
        <w:rPr>
          <w:rFonts w:cs="Times New Roman"/>
        </w:rPr>
        <w:t>'. Developers should handle these cases gracefully by notifying the user instead of failing silently.</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8. Authentication</w:t>
      </w:r>
    </w:p>
    <w:p w:rsidR="0086325E" w:rsidRPr="0049172B" w:rsidRDefault="001757BA">
      <w:pPr>
        <w:rPr>
          <w:rFonts w:cs="Times New Roman"/>
        </w:rPr>
      </w:pPr>
      <w:r w:rsidRPr="0049172B">
        <w:rPr>
          <w:rFonts w:cs="Times New Roman"/>
        </w:rPr>
        <w:t>Currently no authentication. Future enhancement: JWT-based login, personalized feeds.</w:t>
      </w:r>
    </w:p>
    <w:p w:rsidR="007C69EC" w:rsidRPr="0049172B" w:rsidRDefault="007C69EC" w:rsidP="007C69EC">
      <w:pPr>
        <w:pStyle w:val="Heading2"/>
        <w:rPr>
          <w:rFonts w:ascii="Times New Roman" w:hAnsi="Times New Roman" w:cs="Times New Roman"/>
        </w:rPr>
      </w:pPr>
      <w:r w:rsidRPr="0049172B">
        <w:rPr>
          <w:rFonts w:ascii="Times New Roman" w:hAnsi="Times New Roman" w:cs="Times New Roman"/>
        </w:rPr>
        <w:lastRenderedPageBreak/>
        <w:t>8.1 Future Authentication Considerations</w:t>
      </w:r>
    </w:p>
    <w:p w:rsidR="007C69EC" w:rsidRPr="0049172B" w:rsidRDefault="007C69EC" w:rsidP="007C69EC">
      <w:pPr>
        <w:rPr>
          <w:rFonts w:cs="Times New Roman"/>
        </w:rPr>
      </w:pPr>
      <w:r w:rsidRPr="0049172B">
        <w:rPr>
          <w:rFonts w:cs="Times New Roman"/>
        </w:rPr>
        <w:t>Although the current application does not implement authentication, future iterations can include user accounts and personalized features. JWT (JSON Web Tokens) and OAuth2 are widely adopted standards for authentication. Developers can integrate services like Firebase Authentication for quicker setup.</w:t>
      </w:r>
    </w:p>
    <w:p w:rsidR="007C69EC" w:rsidRPr="0049172B" w:rsidRDefault="007C69EC" w:rsidP="007C69EC">
      <w:pPr>
        <w:rPr>
          <w:rFonts w:cs="Times New Roman"/>
        </w:rPr>
      </w:pPr>
      <w:r w:rsidRPr="0049172B">
        <w:rPr>
          <w:rFonts w:cs="Times New Roman"/>
        </w:rPr>
        <w:t>Security best practices include encrypting user passwords, validating tokens, and ensuring HTTPS connections to protect user data.</w:t>
      </w:r>
    </w:p>
    <w:p w:rsidR="007C69EC" w:rsidRPr="0049172B" w:rsidRDefault="007C69EC">
      <w:pPr>
        <w:rPr>
          <w:rFonts w:cs="Times New Roman"/>
        </w:rPr>
      </w:pPr>
    </w:p>
    <w:p w:rsidR="0086325E" w:rsidRPr="0049172B" w:rsidRDefault="001757BA">
      <w:pPr>
        <w:pStyle w:val="Heading1"/>
        <w:rPr>
          <w:rFonts w:ascii="Times New Roman" w:hAnsi="Times New Roman" w:cs="Times New Roman"/>
        </w:rPr>
      </w:pPr>
      <w:r w:rsidRPr="0049172B">
        <w:rPr>
          <w:rFonts w:ascii="Times New Roman" w:hAnsi="Times New Roman" w:cs="Times New Roman"/>
        </w:rPr>
        <w:t>9. User Interface</w:t>
      </w:r>
    </w:p>
    <w:p w:rsidR="0086325E" w:rsidRPr="0049172B" w:rsidRDefault="001757BA">
      <w:pPr>
        <w:rPr>
          <w:rFonts w:cs="Times New Roman"/>
        </w:rPr>
      </w:pPr>
      <w:r w:rsidRPr="0049172B">
        <w:rPr>
          <w:rFonts w:cs="Times New Roman"/>
        </w:rPr>
        <w:t>Key Components: Navbar, Hero Section, Category Section, Search Page, Newsletter, Footer.</w:t>
      </w:r>
    </w:p>
    <w:p w:rsidR="0086325E" w:rsidRPr="0049172B" w:rsidRDefault="001757BA">
      <w:pPr>
        <w:rPr>
          <w:rFonts w:cs="Times New Roman"/>
        </w:rPr>
      </w:pPr>
      <w:r w:rsidRPr="0049172B">
        <w:rPr>
          <w:rFonts w:cs="Times New Roman"/>
        </w:rPr>
        <w:t>Mockup Screens (Placeholder): Home Page, Category Page, Search Results Page.</w:t>
      </w:r>
    </w:p>
    <w:p w:rsidR="007C69EC" w:rsidRPr="0049172B" w:rsidRDefault="007C69EC">
      <w:pPr>
        <w:rPr>
          <w:rFonts w:cs="Times New Roman"/>
        </w:rPr>
      </w:pPr>
    </w:p>
    <w:p w:rsidR="007C69EC" w:rsidRPr="0049172B" w:rsidRDefault="007C69EC" w:rsidP="007C69EC">
      <w:pPr>
        <w:pStyle w:val="Heading2"/>
        <w:rPr>
          <w:rFonts w:ascii="Times New Roman" w:hAnsi="Times New Roman" w:cs="Times New Roman"/>
        </w:rPr>
      </w:pPr>
      <w:r w:rsidRPr="0049172B">
        <w:rPr>
          <w:rFonts w:ascii="Times New Roman" w:hAnsi="Times New Roman" w:cs="Times New Roman"/>
        </w:rPr>
        <w:t>9.1 UI/UX Design Principles</w:t>
      </w:r>
    </w:p>
    <w:p w:rsidR="007C69EC" w:rsidRPr="0049172B" w:rsidRDefault="007C69EC" w:rsidP="007C69EC">
      <w:pPr>
        <w:rPr>
          <w:rFonts w:cs="Times New Roman"/>
        </w:rPr>
      </w:pPr>
      <w:r w:rsidRPr="0049172B">
        <w:rPr>
          <w:rFonts w:cs="Times New Roman"/>
        </w:rPr>
        <w:t xml:space="preserve">The design of </w:t>
      </w:r>
      <w:proofErr w:type="spellStart"/>
      <w:r w:rsidRPr="0049172B">
        <w:rPr>
          <w:rFonts w:cs="Times New Roman"/>
        </w:rPr>
        <w:t>InsightStream</w:t>
      </w:r>
      <w:proofErr w:type="spellEnd"/>
      <w:r w:rsidRPr="0049172B">
        <w:rPr>
          <w:rFonts w:cs="Times New Roman"/>
        </w:rPr>
        <w:t xml:space="preserve"> follows the principles of clarity, simplicity, and consistency. Each page maintains a clean layout with distinct sections such as Hero, Categories, and Footer. Responsive design principles ensure that the layout adapts to desktops, tablets, and mobile devices.</w:t>
      </w:r>
    </w:p>
    <w:p w:rsidR="007C69EC" w:rsidRPr="0049172B" w:rsidRDefault="007C69EC">
      <w:pPr>
        <w:rPr>
          <w:rFonts w:cs="Times New Roman"/>
        </w:rPr>
      </w:pPr>
      <w:r w:rsidRPr="0049172B">
        <w:rPr>
          <w:rFonts w:cs="Times New Roman"/>
        </w:rPr>
        <w:t>Color contrast and typography were selected for readability. Icons from React Icons improve navigation clarity. Future improvements could include animations and transitions using libraries like Framer Motion to enhance user engagement.</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10. Testing</w:t>
      </w:r>
    </w:p>
    <w:p w:rsidR="0086325E" w:rsidRPr="0049172B" w:rsidRDefault="001757BA">
      <w:pPr>
        <w:rPr>
          <w:rFonts w:cs="Times New Roman"/>
        </w:rPr>
      </w:pPr>
      <w:r w:rsidRPr="0049172B">
        <w:rPr>
          <w:rFonts w:cs="Times New Roman"/>
        </w:rPr>
        <w:t>Testing Levels: Unit Testing (React components), Integration Testing (API), UI/UX Testing.</w:t>
      </w:r>
    </w:p>
    <w:p w:rsidR="0086325E" w:rsidRPr="0049172B" w:rsidRDefault="001757BA">
      <w:pPr>
        <w:rPr>
          <w:rFonts w:cs="Times New Roman"/>
        </w:rPr>
      </w:pPr>
      <w:r w:rsidRPr="0049172B">
        <w:rPr>
          <w:rFonts w:cs="Times New Roman"/>
        </w:rPr>
        <w:t>Tools: Postman, React Testing Library, Jest.</w:t>
      </w:r>
    </w:p>
    <w:p w:rsidR="007C69EC" w:rsidRPr="0049172B" w:rsidRDefault="007C69EC" w:rsidP="007C69EC">
      <w:pPr>
        <w:pStyle w:val="Heading2"/>
        <w:rPr>
          <w:rFonts w:ascii="Times New Roman" w:hAnsi="Times New Roman" w:cs="Times New Roman"/>
        </w:rPr>
      </w:pPr>
      <w:r w:rsidRPr="0049172B">
        <w:rPr>
          <w:rFonts w:ascii="Times New Roman" w:hAnsi="Times New Roman" w:cs="Times New Roman"/>
        </w:rPr>
        <w:t>10.1 Test Coverage and CI/CD</w:t>
      </w:r>
    </w:p>
    <w:p w:rsidR="007C69EC" w:rsidRPr="0049172B" w:rsidRDefault="007C69EC" w:rsidP="007C69EC">
      <w:pPr>
        <w:rPr>
          <w:rFonts w:cs="Times New Roman"/>
        </w:rPr>
      </w:pPr>
      <w:r w:rsidRPr="0049172B">
        <w:rPr>
          <w:rFonts w:cs="Times New Roman"/>
        </w:rPr>
        <w:t>Achieving good test coverage ensures that most parts of the application are validated. React Testing Library can be used for unit tests, while Cypress can simulate full end-to-end flows. Reports can be generated to track test coverage over time.</w:t>
      </w:r>
    </w:p>
    <w:p w:rsidR="007C69EC" w:rsidRPr="0049172B" w:rsidRDefault="007C69EC">
      <w:pPr>
        <w:rPr>
          <w:rFonts w:cs="Times New Roman"/>
        </w:rPr>
      </w:pPr>
      <w:r w:rsidRPr="0049172B">
        <w:rPr>
          <w:rFonts w:cs="Times New Roman"/>
        </w:rPr>
        <w:lastRenderedPageBreak/>
        <w:t xml:space="preserve">Integrating testing into a CI/CD pipeline (e.g., </w:t>
      </w:r>
      <w:proofErr w:type="spellStart"/>
      <w:r w:rsidRPr="0049172B">
        <w:rPr>
          <w:rFonts w:cs="Times New Roman"/>
        </w:rPr>
        <w:t>GitHub</w:t>
      </w:r>
      <w:proofErr w:type="spellEnd"/>
      <w:r w:rsidRPr="0049172B">
        <w:rPr>
          <w:rFonts w:cs="Times New Roman"/>
        </w:rPr>
        <w:t xml:space="preserve"> Actions) ensures that every new code commit is tested before being deployed, reducing the risk of introducing bugs into production.</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11. Screenshots or Demo</w:t>
      </w:r>
    </w:p>
    <w:p w:rsidR="00B21850" w:rsidRPr="0049172B" w:rsidRDefault="001757BA" w:rsidP="00B21850">
      <w:pPr>
        <w:rPr>
          <w:rFonts w:cs="Times New Roman"/>
        </w:rPr>
      </w:pPr>
      <w:r w:rsidRPr="0049172B">
        <w:rPr>
          <w:rFonts w:cs="Times New Roman"/>
        </w:rPr>
        <w:t>Placeholder for UI screenshots: Navbar, Hero section, Category page</w:t>
      </w:r>
      <w:r w:rsidR="00B21850" w:rsidRPr="0049172B">
        <w:rPr>
          <w:rFonts w:cs="Times New Roman"/>
        </w:rPr>
        <w:t>.</w:t>
      </w:r>
    </w:p>
    <w:p w:rsidR="00B21850" w:rsidRPr="0049172B" w:rsidRDefault="00B21850" w:rsidP="00B21850">
      <w:pPr>
        <w:rPr>
          <w:rFonts w:cs="Times New Roman"/>
        </w:rPr>
      </w:pPr>
      <w:r w:rsidRPr="0049172B">
        <w:rPr>
          <w:rFonts w:cs="Times New Roman"/>
          <w:noProof/>
        </w:rPr>
        <w:drawing>
          <wp:inline distT="0" distB="0" distL="0" distR="0">
            <wp:extent cx="5029200" cy="23810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8 at 14.14.38_8f5b65b0.jpg"/>
                    <pic:cNvPicPr/>
                  </pic:nvPicPr>
                  <pic:blipFill>
                    <a:blip r:embed="rId8"/>
                    <a:stretch>
                      <a:fillRect/>
                    </a:stretch>
                  </pic:blipFill>
                  <pic:spPr>
                    <a:xfrm>
                      <a:off x="0" y="0"/>
                      <a:ext cx="5029200" cy="2381012"/>
                    </a:xfrm>
                    <a:prstGeom prst="rect">
                      <a:avLst/>
                    </a:prstGeom>
                  </pic:spPr>
                </pic:pic>
              </a:graphicData>
            </a:graphic>
          </wp:inline>
        </w:drawing>
      </w:r>
    </w:p>
    <w:p w:rsidR="00B21850" w:rsidRPr="0049172B" w:rsidRDefault="00B21850" w:rsidP="00B21850">
      <w:pPr>
        <w:rPr>
          <w:rFonts w:cs="Times New Roman"/>
        </w:rPr>
      </w:pPr>
      <w:r w:rsidRPr="0049172B">
        <w:rPr>
          <w:rFonts w:cs="Times New Roman"/>
        </w:rPr>
        <w:t xml:space="preserve">Figure E1: Running the application using </w:t>
      </w:r>
      <w:proofErr w:type="spellStart"/>
      <w:r w:rsidRPr="0049172B">
        <w:rPr>
          <w:rFonts w:cs="Times New Roman"/>
        </w:rPr>
        <w:t>npm</w:t>
      </w:r>
      <w:proofErr w:type="spellEnd"/>
      <w:r w:rsidRPr="0049172B">
        <w:rPr>
          <w:rFonts w:cs="Times New Roman"/>
        </w:rPr>
        <w:t xml:space="preserve"> start in VS Code terminal.</w:t>
      </w:r>
    </w:p>
    <w:p w:rsidR="00B21850" w:rsidRPr="0049172B" w:rsidRDefault="00B21850" w:rsidP="00B21850">
      <w:pPr>
        <w:rPr>
          <w:rFonts w:cs="Times New Roman"/>
        </w:rPr>
      </w:pPr>
      <w:r w:rsidRPr="0049172B">
        <w:rPr>
          <w:rFonts w:cs="Times New Roman"/>
          <w:noProof/>
        </w:rPr>
        <w:drawing>
          <wp:inline distT="0" distB="0" distL="0" distR="0">
            <wp:extent cx="5029200" cy="2381012"/>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8 at 14.14.38_1944c22a.jpg"/>
                    <pic:cNvPicPr/>
                  </pic:nvPicPr>
                  <pic:blipFill>
                    <a:blip r:embed="rId9"/>
                    <a:stretch>
                      <a:fillRect/>
                    </a:stretch>
                  </pic:blipFill>
                  <pic:spPr>
                    <a:xfrm>
                      <a:off x="0" y="0"/>
                      <a:ext cx="5029200" cy="2381012"/>
                    </a:xfrm>
                    <a:prstGeom prst="rect">
                      <a:avLst/>
                    </a:prstGeom>
                  </pic:spPr>
                </pic:pic>
              </a:graphicData>
            </a:graphic>
          </wp:inline>
        </w:drawing>
      </w:r>
    </w:p>
    <w:p w:rsidR="00B21850" w:rsidRPr="0049172B" w:rsidRDefault="00B21850" w:rsidP="00B21850">
      <w:pPr>
        <w:rPr>
          <w:rFonts w:cs="Times New Roman"/>
        </w:rPr>
      </w:pPr>
      <w:r w:rsidRPr="0049172B">
        <w:rPr>
          <w:rFonts w:cs="Times New Roman"/>
        </w:rPr>
        <w:t>Figure E2: Viewing NavbarComponent.jsx implementation in VS Code editor.</w:t>
      </w:r>
    </w:p>
    <w:p w:rsidR="00E776CA" w:rsidRPr="0049172B" w:rsidRDefault="00E776CA" w:rsidP="00E776CA">
      <w:pPr>
        <w:pStyle w:val="Heading2"/>
        <w:rPr>
          <w:rFonts w:ascii="Times New Roman" w:hAnsi="Times New Roman" w:cs="Times New Roman"/>
        </w:rPr>
      </w:pPr>
      <w:r w:rsidRPr="0049172B">
        <w:rPr>
          <w:rFonts w:ascii="Times New Roman" w:hAnsi="Times New Roman" w:cs="Times New Roman"/>
        </w:rPr>
        <w:t>11.1 Detailed Descriptions of Screenshots</w:t>
      </w:r>
    </w:p>
    <w:p w:rsidR="00E776CA" w:rsidRPr="0049172B" w:rsidRDefault="00E776CA" w:rsidP="00E776CA">
      <w:pPr>
        <w:rPr>
          <w:rFonts w:cs="Times New Roman"/>
        </w:rPr>
      </w:pPr>
      <w:r w:rsidRPr="0049172B">
        <w:rPr>
          <w:rFonts w:cs="Times New Roman"/>
        </w:rPr>
        <w:t>The following provides context and explanation for each screenshot included in the documentation:</w:t>
      </w:r>
    </w:p>
    <w:p w:rsidR="00E776CA" w:rsidRPr="0049172B" w:rsidRDefault="00E776CA" w:rsidP="00E776CA">
      <w:pPr>
        <w:rPr>
          <w:rFonts w:cs="Times New Roman"/>
        </w:rPr>
      </w:pPr>
      <w:r w:rsidRPr="0049172B">
        <w:rPr>
          <w:rFonts w:cs="Times New Roman"/>
        </w:rPr>
        <w:lastRenderedPageBreak/>
        <w:t>• Homepage (Hero Section and Top Stories): The screenshot of the homepage highlights the hero section at the top with a featured news article, followed by a grid of top stories. This demonstrates how the application prioritizes breaking news for user engagement.</w:t>
      </w:r>
    </w:p>
    <w:p w:rsidR="00E776CA" w:rsidRPr="0049172B" w:rsidRDefault="00E776CA" w:rsidP="00E776CA">
      <w:pPr>
        <w:rPr>
          <w:rFonts w:cs="Times New Roman"/>
        </w:rPr>
      </w:pPr>
      <w:r w:rsidRPr="0049172B">
        <w:rPr>
          <w:rFonts w:cs="Times New Roman"/>
        </w:rPr>
        <w:t xml:space="preserve">• Category Page: Shows the filtering of articles by category (e.g., Business, Sports, Technology). It demonstrates the use of dynamic routing with React Router and the integration of </w:t>
      </w:r>
      <w:proofErr w:type="spellStart"/>
      <w:r w:rsidRPr="0049172B">
        <w:rPr>
          <w:rFonts w:cs="Times New Roman"/>
        </w:rPr>
        <w:t>NewsAPI</w:t>
      </w:r>
      <w:proofErr w:type="spellEnd"/>
      <w:r w:rsidRPr="0049172B">
        <w:rPr>
          <w:rFonts w:cs="Times New Roman"/>
        </w:rPr>
        <w:t xml:space="preserve"> to fetch category-specific data.</w:t>
      </w:r>
    </w:p>
    <w:p w:rsidR="00E776CA" w:rsidRPr="0049172B" w:rsidRDefault="00E776CA" w:rsidP="00E776CA">
      <w:pPr>
        <w:rPr>
          <w:rFonts w:cs="Times New Roman"/>
        </w:rPr>
      </w:pPr>
      <w:r w:rsidRPr="0049172B">
        <w:rPr>
          <w:rFonts w:cs="Times New Roman"/>
        </w:rPr>
        <w:t xml:space="preserve">• </w:t>
      </w:r>
      <w:proofErr w:type="spellStart"/>
      <w:r w:rsidRPr="0049172B">
        <w:rPr>
          <w:rFonts w:cs="Times New Roman"/>
        </w:rPr>
        <w:t>Navbar</w:t>
      </w:r>
      <w:proofErr w:type="spellEnd"/>
      <w:r w:rsidRPr="0049172B">
        <w:rPr>
          <w:rFonts w:cs="Times New Roman"/>
        </w:rPr>
        <w:t xml:space="preserve"> and Footer: Illustrates the consistent navigation bar across the top of all pages and the footer at the bottom. These provide a uniform browsing experience and quick access to important sections.</w:t>
      </w:r>
    </w:p>
    <w:p w:rsidR="00E776CA" w:rsidRPr="0049172B" w:rsidRDefault="00E776CA" w:rsidP="00E776CA">
      <w:pPr>
        <w:rPr>
          <w:rFonts w:cs="Times New Roman"/>
        </w:rPr>
      </w:pPr>
      <w:r w:rsidRPr="0049172B">
        <w:rPr>
          <w:rFonts w:cs="Times New Roman"/>
        </w:rPr>
        <w:t>• Newsletter Section: Highlights the component where users can subscribe to receive updates. This feature is important for increasing user retention and engagement.</w:t>
      </w:r>
    </w:p>
    <w:p w:rsidR="00E776CA" w:rsidRPr="0049172B" w:rsidRDefault="00E776CA" w:rsidP="00E776CA">
      <w:pPr>
        <w:rPr>
          <w:rFonts w:cs="Times New Roman"/>
        </w:rPr>
      </w:pPr>
      <w:r w:rsidRPr="0049172B">
        <w:rPr>
          <w:rFonts w:cs="Times New Roman"/>
        </w:rPr>
        <w:t>• Development Environment (VS Code): Demonstrates the live coding and running environment used by developers. Screenshots include the terminal running `</w:t>
      </w:r>
      <w:proofErr w:type="spellStart"/>
      <w:r w:rsidRPr="0049172B">
        <w:rPr>
          <w:rFonts w:cs="Times New Roman"/>
        </w:rPr>
        <w:t>npm</w:t>
      </w:r>
      <w:proofErr w:type="spellEnd"/>
      <w:r w:rsidRPr="0049172B">
        <w:rPr>
          <w:rFonts w:cs="Times New Roman"/>
        </w:rPr>
        <w:t xml:space="preserve"> start` and the editor showing implementation of core components.</w:t>
      </w:r>
    </w:p>
    <w:p w:rsidR="00E776CA" w:rsidRPr="0049172B" w:rsidRDefault="00E776CA" w:rsidP="00B21850">
      <w:pPr>
        <w:rPr>
          <w:rFonts w:cs="Times New Roman"/>
        </w:rPr>
      </w:pPr>
      <w:r w:rsidRPr="0049172B">
        <w:rPr>
          <w:rFonts w:cs="Times New Roman"/>
        </w:rPr>
        <w:t>• Application Output: Screenshots of the actual running app in a browser validate that the implementation works as intended. These outputs display the homepage layout, news cards, and pagination within the category page.</w:t>
      </w:r>
    </w:p>
    <w:p w:rsidR="00B21850" w:rsidRPr="0049172B" w:rsidRDefault="00B21850">
      <w:pPr>
        <w:rPr>
          <w:rFonts w:cs="Times New Roman"/>
        </w:rPr>
      </w:pPr>
    </w:p>
    <w:p w:rsidR="0086325E" w:rsidRPr="0049172B" w:rsidRDefault="001757BA">
      <w:pPr>
        <w:pStyle w:val="Heading1"/>
        <w:rPr>
          <w:rFonts w:ascii="Times New Roman" w:hAnsi="Times New Roman" w:cs="Times New Roman"/>
        </w:rPr>
      </w:pPr>
      <w:r w:rsidRPr="0049172B">
        <w:rPr>
          <w:rFonts w:ascii="Times New Roman" w:hAnsi="Times New Roman" w:cs="Times New Roman"/>
        </w:rPr>
        <w:t>12. Known Issues</w:t>
      </w:r>
    </w:p>
    <w:p w:rsidR="0086325E" w:rsidRPr="0049172B" w:rsidRDefault="001757BA">
      <w:pPr>
        <w:rPr>
          <w:rFonts w:cs="Times New Roman"/>
        </w:rPr>
      </w:pPr>
      <w:r w:rsidRPr="0049172B">
        <w:rPr>
          <w:rFonts w:cs="Times New Roman"/>
        </w:rPr>
        <w:t>API rate limiting, No offline caching, Limited filtering.</w:t>
      </w:r>
    </w:p>
    <w:p w:rsidR="001757BA" w:rsidRPr="0049172B" w:rsidRDefault="001757BA" w:rsidP="001757BA">
      <w:pPr>
        <w:pStyle w:val="Heading2"/>
        <w:rPr>
          <w:rFonts w:ascii="Times New Roman" w:hAnsi="Times New Roman" w:cs="Times New Roman"/>
        </w:rPr>
      </w:pPr>
      <w:r w:rsidRPr="0049172B">
        <w:rPr>
          <w:rFonts w:ascii="Times New Roman" w:hAnsi="Times New Roman" w:cs="Times New Roman"/>
        </w:rPr>
        <w:t>12.1 Detailed Explanation of Known Issues</w:t>
      </w:r>
    </w:p>
    <w:p w:rsidR="001757BA" w:rsidRPr="0049172B" w:rsidRDefault="001757BA" w:rsidP="001757BA">
      <w:pPr>
        <w:rPr>
          <w:rFonts w:cs="Times New Roman"/>
        </w:rPr>
      </w:pPr>
      <w:r w:rsidRPr="0049172B">
        <w:rPr>
          <w:rFonts w:cs="Times New Roman"/>
        </w:rPr>
        <w:t xml:space="preserve">• API Rate Limiting: </w:t>
      </w:r>
      <w:proofErr w:type="spellStart"/>
      <w:r w:rsidRPr="0049172B">
        <w:rPr>
          <w:rFonts w:cs="Times New Roman"/>
        </w:rPr>
        <w:t>NewsAPI</w:t>
      </w:r>
      <w:proofErr w:type="spellEnd"/>
      <w:r w:rsidRPr="0049172B">
        <w:rPr>
          <w:rFonts w:cs="Times New Roman"/>
        </w:rPr>
        <w:t xml:space="preserve"> imposes daily and per-minute request limits. </w:t>
      </w:r>
      <w:proofErr w:type="gramStart"/>
      <w:r w:rsidRPr="0049172B">
        <w:rPr>
          <w:rFonts w:cs="Times New Roman"/>
        </w:rPr>
        <w:t>Exceeding these limits results in temporary unavailability of news data.</w:t>
      </w:r>
      <w:proofErr w:type="gramEnd"/>
      <w:r w:rsidRPr="0049172B">
        <w:rPr>
          <w:rFonts w:cs="Times New Roman"/>
        </w:rPr>
        <w:br/>
        <w:t xml:space="preserve">• No Offline Caching: The app currently reloads data </w:t>
      </w:r>
      <w:proofErr w:type="gramStart"/>
      <w:r w:rsidRPr="0049172B">
        <w:rPr>
          <w:rFonts w:cs="Times New Roman"/>
        </w:rPr>
        <w:t>on each navigation</w:t>
      </w:r>
      <w:proofErr w:type="gramEnd"/>
      <w:r w:rsidRPr="0049172B">
        <w:rPr>
          <w:rFonts w:cs="Times New Roman"/>
        </w:rPr>
        <w:t>, increasing load times and API calls.</w:t>
      </w:r>
      <w:r w:rsidRPr="0049172B">
        <w:rPr>
          <w:rFonts w:cs="Times New Roman"/>
        </w:rPr>
        <w:br/>
        <w:t xml:space="preserve">• Limited Filtering: Users can only search by keywords or categories. More advanced filters (date, source, </w:t>
      </w:r>
      <w:proofErr w:type="gramStart"/>
      <w:r w:rsidRPr="0049172B">
        <w:rPr>
          <w:rFonts w:cs="Times New Roman"/>
        </w:rPr>
        <w:t>author</w:t>
      </w:r>
      <w:proofErr w:type="gramEnd"/>
      <w:r w:rsidRPr="0049172B">
        <w:rPr>
          <w:rFonts w:cs="Times New Roman"/>
        </w:rPr>
        <w:t>) are absent.</w:t>
      </w:r>
      <w:r w:rsidRPr="0049172B">
        <w:rPr>
          <w:rFonts w:cs="Times New Roman"/>
        </w:rPr>
        <w:br/>
        <w:t>• Mobile Optimization: Although responsive, some layouts may break on small or older devices.</w:t>
      </w:r>
      <w:r w:rsidRPr="0049172B">
        <w:rPr>
          <w:rFonts w:cs="Times New Roman"/>
        </w:rPr>
        <w:br/>
        <w:t>• Error Handling: Errors are logged in the console, but users don’t receive friendly feedback.</w:t>
      </w:r>
    </w:p>
    <w:p w:rsidR="001757BA" w:rsidRPr="0049172B" w:rsidRDefault="001757BA" w:rsidP="001757BA">
      <w:pPr>
        <w:pStyle w:val="Heading2"/>
        <w:rPr>
          <w:rFonts w:ascii="Times New Roman" w:hAnsi="Times New Roman" w:cs="Times New Roman"/>
        </w:rPr>
      </w:pPr>
      <w:r w:rsidRPr="0049172B">
        <w:rPr>
          <w:rFonts w:ascii="Times New Roman" w:hAnsi="Times New Roman" w:cs="Times New Roman"/>
        </w:rPr>
        <w:t>12.2 Recommended Fixes</w:t>
      </w:r>
    </w:p>
    <w:p w:rsidR="001757BA" w:rsidRPr="0049172B" w:rsidRDefault="001757BA" w:rsidP="001757BA">
      <w:pPr>
        <w:rPr>
          <w:rFonts w:cs="Times New Roman"/>
        </w:rPr>
      </w:pPr>
      <w:r w:rsidRPr="0049172B">
        <w:rPr>
          <w:rFonts w:cs="Times New Roman"/>
        </w:rPr>
        <w:t>• API Rate Limiting: Implement caching to store recent responses and reduce redundant API calls. Upgrade API plan if scaling.</w:t>
      </w:r>
      <w:r w:rsidRPr="0049172B">
        <w:rPr>
          <w:rFonts w:cs="Times New Roman"/>
        </w:rPr>
        <w:br/>
      </w:r>
      <w:r w:rsidRPr="0049172B">
        <w:rPr>
          <w:rFonts w:cs="Times New Roman"/>
        </w:rPr>
        <w:lastRenderedPageBreak/>
        <w:t xml:space="preserve">• Offline Caching: Use service workers or </w:t>
      </w:r>
      <w:proofErr w:type="spellStart"/>
      <w:r w:rsidRPr="0049172B">
        <w:rPr>
          <w:rFonts w:cs="Times New Roman"/>
        </w:rPr>
        <w:t>localStorage</w:t>
      </w:r>
      <w:proofErr w:type="spellEnd"/>
      <w:r w:rsidRPr="0049172B">
        <w:rPr>
          <w:rFonts w:cs="Times New Roman"/>
        </w:rPr>
        <w:t xml:space="preserve"> to cache recent news for offline use.</w:t>
      </w:r>
      <w:r w:rsidRPr="0049172B">
        <w:rPr>
          <w:rFonts w:cs="Times New Roman"/>
        </w:rPr>
        <w:br/>
        <w:t>• Filtering: Add advanced filters like date range, source, and author to improve search relevance.</w:t>
      </w:r>
      <w:r w:rsidRPr="0049172B">
        <w:rPr>
          <w:rFonts w:cs="Times New Roman"/>
        </w:rPr>
        <w:br/>
        <w:t>• Mobile Optimization: Test across multiple devices and apply adaptive CSS or media queries.</w:t>
      </w:r>
      <w:r w:rsidRPr="0049172B">
        <w:rPr>
          <w:rFonts w:cs="Times New Roman"/>
        </w:rPr>
        <w:br/>
        <w:t>• Error Handling: Introduce user-friendly alerts or fallback messages when data fails to load.</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13. Future Enhancements</w:t>
      </w:r>
    </w:p>
    <w:p w:rsidR="0086325E" w:rsidRPr="0049172B" w:rsidRDefault="001757BA">
      <w:pPr>
        <w:rPr>
          <w:rFonts w:cs="Times New Roman"/>
        </w:rPr>
      </w:pPr>
      <w:r w:rsidRPr="0049172B">
        <w:rPr>
          <w:rFonts w:cs="Times New Roman"/>
        </w:rPr>
        <w:t>1. User Authentication &amp; Profiles.</w:t>
      </w:r>
      <w:r w:rsidRPr="0049172B">
        <w:rPr>
          <w:rFonts w:cs="Times New Roman"/>
        </w:rPr>
        <w:br/>
        <w:t>2. Bookmarking Articles.</w:t>
      </w:r>
      <w:r w:rsidRPr="0049172B">
        <w:rPr>
          <w:rFonts w:cs="Times New Roman"/>
        </w:rPr>
        <w:br/>
        <w:t>3. Push Notifications.</w:t>
      </w:r>
      <w:r w:rsidRPr="0049172B">
        <w:rPr>
          <w:rFonts w:cs="Times New Roman"/>
        </w:rPr>
        <w:br/>
        <w:t>4. AI Recommendations.</w:t>
      </w:r>
      <w:r w:rsidRPr="0049172B">
        <w:rPr>
          <w:rFonts w:cs="Times New Roman"/>
        </w:rPr>
        <w:br/>
        <w:t>5. Dark Mode.</w:t>
      </w:r>
      <w:r w:rsidRPr="0049172B">
        <w:rPr>
          <w:rFonts w:cs="Times New Roman"/>
        </w:rPr>
        <w:br/>
        <w:t>6. Multi-language Support.</w:t>
      </w:r>
      <w:r w:rsidRPr="0049172B">
        <w:rPr>
          <w:rFonts w:cs="Times New Roman"/>
        </w:rPr>
        <w:br/>
        <w:t>7. React Native Mobile App.</w:t>
      </w:r>
    </w:p>
    <w:p w:rsidR="001757BA" w:rsidRPr="0049172B" w:rsidRDefault="001757BA" w:rsidP="001757BA">
      <w:pPr>
        <w:pStyle w:val="Heading2"/>
        <w:rPr>
          <w:rFonts w:ascii="Times New Roman" w:hAnsi="Times New Roman" w:cs="Times New Roman"/>
        </w:rPr>
      </w:pPr>
      <w:r w:rsidRPr="0049172B">
        <w:rPr>
          <w:rFonts w:ascii="Times New Roman" w:hAnsi="Times New Roman" w:cs="Times New Roman"/>
        </w:rPr>
        <w:t>13.1 Expanded Future Enhancements</w:t>
      </w:r>
    </w:p>
    <w:p w:rsidR="001757BA" w:rsidRPr="0049172B" w:rsidRDefault="001757BA" w:rsidP="001757BA">
      <w:pPr>
        <w:rPr>
          <w:rFonts w:cs="Times New Roman"/>
        </w:rPr>
      </w:pPr>
      <w:r w:rsidRPr="0049172B">
        <w:rPr>
          <w:rFonts w:cs="Times New Roman"/>
        </w:rPr>
        <w:t xml:space="preserve">The following enhancements are envisioned to improve </w:t>
      </w:r>
      <w:proofErr w:type="spellStart"/>
      <w:r w:rsidRPr="0049172B">
        <w:rPr>
          <w:rFonts w:cs="Times New Roman"/>
        </w:rPr>
        <w:t>InsightStream’s</w:t>
      </w:r>
      <w:proofErr w:type="spellEnd"/>
      <w:r w:rsidRPr="0049172B">
        <w:rPr>
          <w:rFonts w:cs="Times New Roman"/>
        </w:rPr>
        <w:t xml:space="preserve"> functionality, scalability, and user experience:</w:t>
      </w:r>
    </w:p>
    <w:p w:rsidR="001757BA" w:rsidRPr="0049172B" w:rsidRDefault="001757BA" w:rsidP="001757BA">
      <w:pPr>
        <w:rPr>
          <w:rFonts w:cs="Times New Roman"/>
        </w:rPr>
      </w:pPr>
      <w:r w:rsidRPr="0049172B">
        <w:rPr>
          <w:rFonts w:cs="Times New Roman"/>
        </w:rPr>
        <w:t>• User Authentication &amp; Profiles: Introduce secure login using JWT or OAuth2. Users could customize feeds, save favorite articles, and manage newsletter preferences.</w:t>
      </w:r>
      <w:r w:rsidRPr="0049172B">
        <w:rPr>
          <w:rFonts w:cs="Times New Roman"/>
        </w:rPr>
        <w:br/>
        <w:t>• Bookmarking &amp; History: Allow users to bookmark articles for later reading and track reading history.</w:t>
      </w:r>
      <w:r w:rsidRPr="0049172B">
        <w:rPr>
          <w:rFonts w:cs="Times New Roman"/>
        </w:rPr>
        <w:br/>
        <w:t>• Push Notifications: Provide real-time updates for breaking news, customizable by category or region.</w:t>
      </w:r>
      <w:r w:rsidRPr="0049172B">
        <w:rPr>
          <w:rFonts w:cs="Times New Roman"/>
        </w:rPr>
        <w:br/>
        <w:t>• AI-Powered Recommendations: Implement machine learning models that analyze reading patterns and suggest personalized content.</w:t>
      </w:r>
      <w:r w:rsidRPr="0049172B">
        <w:rPr>
          <w:rFonts w:cs="Times New Roman"/>
        </w:rPr>
        <w:br/>
        <w:t>• Multi-Language Support: Expand accessibility by integrating translation APIs to display news in multiple languages.</w:t>
      </w:r>
      <w:r w:rsidRPr="0049172B">
        <w:rPr>
          <w:rFonts w:cs="Times New Roman"/>
        </w:rPr>
        <w:br/>
        <w:t xml:space="preserve">• Mobile App Development: Build native-like applications using React Native for Android and </w:t>
      </w:r>
      <w:proofErr w:type="spellStart"/>
      <w:r w:rsidRPr="0049172B">
        <w:rPr>
          <w:rFonts w:cs="Times New Roman"/>
        </w:rPr>
        <w:t>iOS</w:t>
      </w:r>
      <w:proofErr w:type="spellEnd"/>
      <w:r w:rsidRPr="0049172B">
        <w:rPr>
          <w:rFonts w:cs="Times New Roman"/>
        </w:rPr>
        <w:t xml:space="preserve"> users.</w:t>
      </w:r>
      <w:r w:rsidRPr="0049172B">
        <w:rPr>
          <w:rFonts w:cs="Times New Roman"/>
        </w:rPr>
        <w:br/>
        <w:t>• Dark Mode &amp; Accessibility Features: Provide dark/light themes and screen reader support for inclusivity.</w:t>
      </w:r>
      <w:r w:rsidRPr="0049172B">
        <w:rPr>
          <w:rFonts w:cs="Times New Roman"/>
        </w:rPr>
        <w:br/>
        <w:t>• Offline Support: Cache previously viewed articles using service workers for offline reading.</w:t>
      </w:r>
      <w:r w:rsidRPr="0049172B">
        <w:rPr>
          <w:rFonts w:cs="Times New Roman"/>
        </w:rPr>
        <w:br/>
        <w:t>• Advanced Analytics Dashboard: Provide metrics such as trending topics, most-read articles, and user engagement insights.</w:t>
      </w:r>
    </w:p>
    <w:p w:rsidR="001757BA" w:rsidRPr="0049172B" w:rsidRDefault="001757BA" w:rsidP="001757BA">
      <w:pPr>
        <w:rPr>
          <w:rFonts w:cs="Times New Roman"/>
        </w:rPr>
      </w:pPr>
      <w:r w:rsidRPr="0049172B">
        <w:rPr>
          <w:rFonts w:cs="Times New Roman"/>
        </w:rPr>
        <w:lastRenderedPageBreak/>
        <w:t>• Monetization &amp; Premium Features: Explore ad integration, premium subscriptions for ad-free reading, and exclusive newsletters.</w:t>
      </w:r>
      <w:r w:rsidRPr="0049172B">
        <w:rPr>
          <w:rFonts w:cs="Times New Roman"/>
        </w:rPr>
        <w:br/>
        <w:t>• Collaborative Features: Enable users to comment, share, and discuss articles within the app community.</w:t>
      </w:r>
    </w:p>
    <w:p w:rsidR="001757BA" w:rsidRPr="0049172B" w:rsidRDefault="001757BA" w:rsidP="001757BA">
      <w:pPr>
        <w:rPr>
          <w:rFonts w:cs="Times New Roman"/>
        </w:rPr>
      </w:pPr>
    </w:p>
    <w:p w:rsidR="0086325E" w:rsidRPr="0049172B" w:rsidRDefault="001757BA">
      <w:pPr>
        <w:pStyle w:val="Heading1"/>
        <w:rPr>
          <w:rFonts w:ascii="Times New Roman" w:hAnsi="Times New Roman" w:cs="Times New Roman"/>
        </w:rPr>
      </w:pPr>
      <w:r w:rsidRPr="0049172B">
        <w:rPr>
          <w:rFonts w:ascii="Times New Roman" w:hAnsi="Times New Roman" w:cs="Times New Roman"/>
        </w:rPr>
        <w:t>14. Project Implementation – Code Walkthrough</w:t>
      </w:r>
    </w:p>
    <w:p w:rsidR="0086325E" w:rsidRPr="0049172B" w:rsidRDefault="001757BA">
      <w:pPr>
        <w:rPr>
          <w:rFonts w:cs="Times New Roman"/>
        </w:rPr>
      </w:pPr>
      <w:r w:rsidRPr="0049172B">
        <w:rPr>
          <w:rFonts w:cs="Times New Roman"/>
        </w:rPr>
        <w:t>This section provides a detailed walkthrough of the coding structure of the InsightStream project. It explains the purpose of each component, page, and context file, with selected code snippets for clarity.</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14.1 App.js</w:t>
      </w:r>
    </w:p>
    <w:p w:rsidR="0086325E" w:rsidRPr="0049172B" w:rsidRDefault="001757BA">
      <w:pPr>
        <w:rPr>
          <w:rFonts w:cs="Times New Roman"/>
        </w:rPr>
      </w:pPr>
      <w:r w:rsidRPr="0049172B">
        <w:rPr>
          <w:rFonts w:cs="Times New Roman"/>
        </w:rPr>
        <w:t>The App.js file serves as the root component that defines the application’s routing structure using React Router. It imports global components like Navbar and Footer and specifies which page to load at each route.</w:t>
      </w:r>
    </w:p>
    <w:p w:rsidR="0086325E" w:rsidRPr="0049172B" w:rsidRDefault="001757BA">
      <w:pPr>
        <w:rPr>
          <w:rFonts w:cs="Times New Roman"/>
        </w:rPr>
      </w:pPr>
      <w:r w:rsidRPr="0049172B">
        <w:rPr>
          <w:rFonts w:cs="Times New Roman"/>
        </w:rPr>
        <w:t>Example snippet:</w:t>
      </w:r>
    </w:p>
    <w:p w:rsidR="0086325E" w:rsidRPr="0049172B" w:rsidRDefault="001757BA">
      <w:pPr>
        <w:rPr>
          <w:rFonts w:cs="Times New Roman"/>
        </w:rPr>
      </w:pPr>
      <w:r w:rsidRPr="0049172B">
        <w:rPr>
          <w:rFonts w:cs="Times New Roman"/>
        </w:rPr>
        <w:t>import { BrowserRouter as Router, Route, Routes } from 'react-router-dom';</w:t>
      </w:r>
      <w:r w:rsidRPr="0049172B">
        <w:rPr>
          <w:rFonts w:cs="Times New Roman"/>
        </w:rPr>
        <w:br/>
        <w:t>import Home from './pages/Home';</w:t>
      </w:r>
      <w:r w:rsidRPr="0049172B">
        <w:rPr>
          <w:rFonts w:cs="Times New Roman"/>
        </w:rPr>
        <w:br/>
        <w:t>import CategoryPage from './pages/CategoryPage';</w:t>
      </w:r>
      <w:r w:rsidRPr="0049172B">
        <w:rPr>
          <w:rFonts w:cs="Times New Roman"/>
        </w:rPr>
        <w:br/>
        <w:t>import NewsPage from './pages/NewsPage';</w:t>
      </w:r>
      <w:r w:rsidRPr="0049172B">
        <w:rPr>
          <w:rFonts w:cs="Times New Roman"/>
        </w:rPr>
        <w:br/>
      </w:r>
      <w:r w:rsidRPr="0049172B">
        <w:rPr>
          <w:rFonts w:cs="Times New Roman"/>
        </w:rPr>
        <w:br/>
        <w:t>function App() {</w:t>
      </w:r>
      <w:r w:rsidRPr="0049172B">
        <w:rPr>
          <w:rFonts w:cs="Times New Roman"/>
        </w:rPr>
        <w:br/>
        <w:t xml:space="preserve">  return (</w:t>
      </w:r>
      <w:r w:rsidRPr="0049172B">
        <w:rPr>
          <w:rFonts w:cs="Times New Roman"/>
        </w:rPr>
        <w:br/>
        <w:t>&lt;Router&gt;</w:t>
      </w:r>
      <w:r w:rsidRPr="0049172B">
        <w:rPr>
          <w:rFonts w:cs="Times New Roman"/>
        </w:rPr>
        <w:br/>
        <w:t>&lt;NavbarComponent /&gt;</w:t>
      </w:r>
      <w:r w:rsidRPr="0049172B">
        <w:rPr>
          <w:rFonts w:cs="Times New Roman"/>
        </w:rPr>
        <w:br/>
        <w:t>&lt;Routes&gt;</w:t>
      </w:r>
      <w:r w:rsidRPr="0049172B">
        <w:rPr>
          <w:rFonts w:cs="Times New Roman"/>
        </w:rPr>
        <w:br/>
        <w:t>&lt;Route path='/' element={&lt;Home /&gt;} /&gt;</w:t>
      </w:r>
      <w:r w:rsidRPr="0049172B">
        <w:rPr>
          <w:rFonts w:cs="Times New Roman"/>
        </w:rPr>
        <w:br/>
        <w:t>&lt;Route path='/category/:id' element={&lt;CategoryPage /&gt;} /&gt;</w:t>
      </w:r>
      <w:r w:rsidRPr="0049172B">
        <w:rPr>
          <w:rFonts w:cs="Times New Roman"/>
        </w:rPr>
        <w:br/>
        <w:t>&lt;Route path='/news/:id' element={&lt;NewsPage /&gt;} /&gt;</w:t>
      </w:r>
      <w:r w:rsidRPr="0049172B">
        <w:rPr>
          <w:rFonts w:cs="Times New Roman"/>
        </w:rPr>
        <w:br/>
        <w:t>&lt;/Routes&gt;</w:t>
      </w:r>
      <w:r w:rsidRPr="0049172B">
        <w:rPr>
          <w:rFonts w:cs="Times New Roman"/>
        </w:rPr>
        <w:br/>
        <w:t>&lt;Footer /&gt;</w:t>
      </w:r>
      <w:r w:rsidRPr="0049172B">
        <w:rPr>
          <w:rFonts w:cs="Times New Roman"/>
        </w:rPr>
        <w:br/>
        <w:t>&lt;/Router&gt;</w:t>
      </w:r>
      <w:r w:rsidRPr="0049172B">
        <w:rPr>
          <w:rFonts w:cs="Times New Roman"/>
        </w:rPr>
        <w:br/>
        <w:t xml:space="preserve">  );</w:t>
      </w:r>
      <w:r w:rsidRPr="0049172B">
        <w:rPr>
          <w:rFonts w:cs="Times New Roman"/>
        </w:rPr>
        <w:br/>
        <w:t>}</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lastRenderedPageBreak/>
        <w:t>14.2 Context API – GeneralContext.jsx</w:t>
      </w:r>
    </w:p>
    <w:p w:rsidR="0086325E" w:rsidRPr="0049172B" w:rsidRDefault="001757BA">
      <w:pPr>
        <w:rPr>
          <w:rFonts w:cs="Times New Roman"/>
        </w:rPr>
      </w:pPr>
      <w:r w:rsidRPr="0049172B">
        <w:rPr>
          <w:rFonts w:cs="Times New Roman"/>
        </w:rPr>
        <w:t>The Context API is used to provide global state management across the application. In GeneralContext.jsx, Axios is used to fetch data from the News API and make it available through React Context to all child components.</w:t>
      </w:r>
    </w:p>
    <w:p w:rsidR="0086325E" w:rsidRPr="0049172B" w:rsidRDefault="001757BA">
      <w:pPr>
        <w:rPr>
          <w:rFonts w:cs="Times New Roman"/>
        </w:rPr>
      </w:pPr>
      <w:r w:rsidRPr="0049172B">
        <w:rPr>
          <w:rFonts w:cs="Times New Roman"/>
        </w:rPr>
        <w:t>Example snippet:</w:t>
      </w:r>
    </w:p>
    <w:p w:rsidR="0086325E" w:rsidRPr="0049172B" w:rsidRDefault="001757BA">
      <w:pPr>
        <w:rPr>
          <w:rFonts w:cs="Times New Roman"/>
        </w:rPr>
      </w:pPr>
      <w:r w:rsidRPr="0049172B">
        <w:rPr>
          <w:rFonts w:cs="Times New Roman"/>
        </w:rPr>
        <w:t>export const GeneralContext = createContext();</w:t>
      </w:r>
      <w:r w:rsidRPr="0049172B">
        <w:rPr>
          <w:rFonts w:cs="Times New Roman"/>
        </w:rPr>
        <w:br/>
      </w:r>
      <w:r w:rsidRPr="0049172B">
        <w:rPr>
          <w:rFonts w:cs="Times New Roman"/>
        </w:rPr>
        <w:br/>
        <w:t>export const GeneralProvider = ({ children }) =&gt; {</w:t>
      </w:r>
      <w:r w:rsidRPr="0049172B">
        <w:rPr>
          <w:rFonts w:cs="Times New Roman"/>
        </w:rPr>
        <w:br/>
        <w:t xml:space="preserve">  const [articles, setArticles] = useState([]);</w:t>
      </w:r>
      <w:r w:rsidRPr="0049172B">
        <w:rPr>
          <w:rFonts w:cs="Times New Roman"/>
        </w:rPr>
        <w:br/>
      </w:r>
      <w:r w:rsidRPr="0049172B">
        <w:rPr>
          <w:rFonts w:cs="Times New Roman"/>
        </w:rPr>
        <w:br/>
        <w:t xml:space="preserve">  useEffect(() =&gt; {</w:t>
      </w:r>
      <w:r w:rsidRPr="0049172B">
        <w:rPr>
          <w:rFonts w:cs="Times New Roman"/>
        </w:rPr>
        <w:br/>
        <w:t xml:space="preserve">    axios.get(`https://newsapi.org/v2/top-headlines?country=us&amp;apiKey=${process.env.REACT_APP_API_KEY}`)</w:t>
      </w:r>
      <w:r w:rsidRPr="0049172B">
        <w:rPr>
          <w:rFonts w:cs="Times New Roman"/>
        </w:rPr>
        <w:br/>
        <w:t xml:space="preserve">      .then(response =&gt; setArticles(response.data.articles))</w:t>
      </w:r>
      <w:r w:rsidRPr="0049172B">
        <w:rPr>
          <w:rFonts w:cs="Times New Roman"/>
        </w:rPr>
        <w:br/>
        <w:t xml:space="preserve">      .catch(error =&gt; console.error(error));</w:t>
      </w:r>
      <w:r w:rsidRPr="0049172B">
        <w:rPr>
          <w:rFonts w:cs="Times New Roman"/>
        </w:rPr>
        <w:br/>
        <w:t xml:space="preserve">  }, []);</w:t>
      </w:r>
      <w:r w:rsidRPr="0049172B">
        <w:rPr>
          <w:rFonts w:cs="Times New Roman"/>
        </w:rPr>
        <w:br/>
      </w:r>
      <w:r w:rsidRPr="0049172B">
        <w:rPr>
          <w:rFonts w:cs="Times New Roman"/>
        </w:rPr>
        <w:br/>
        <w:t xml:space="preserve">  return (</w:t>
      </w:r>
      <w:r w:rsidRPr="0049172B">
        <w:rPr>
          <w:rFonts w:cs="Times New Roman"/>
        </w:rPr>
        <w:br/>
        <w:t>&lt;GeneralContext.Provider value={{ articles }}&gt;</w:t>
      </w:r>
      <w:r w:rsidRPr="0049172B">
        <w:rPr>
          <w:rFonts w:cs="Times New Roman"/>
        </w:rPr>
        <w:br/>
        <w:t xml:space="preserve">      {children}</w:t>
      </w:r>
      <w:r w:rsidRPr="0049172B">
        <w:rPr>
          <w:rFonts w:cs="Times New Roman"/>
        </w:rPr>
        <w:br/>
        <w:t>&lt;/GeneralContext.Provider&gt;</w:t>
      </w:r>
      <w:r w:rsidRPr="0049172B">
        <w:rPr>
          <w:rFonts w:cs="Times New Roman"/>
        </w:rPr>
        <w:br/>
        <w:t xml:space="preserve">  );</w:t>
      </w:r>
      <w:r w:rsidRPr="0049172B">
        <w:rPr>
          <w:rFonts w:cs="Times New Roman"/>
        </w:rPr>
        <w:br/>
        <w:t>}</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14.3 Components</w:t>
      </w:r>
    </w:p>
    <w:p w:rsidR="0086325E" w:rsidRPr="0049172B" w:rsidRDefault="001757BA">
      <w:pPr>
        <w:rPr>
          <w:rFonts w:cs="Times New Roman"/>
        </w:rPr>
      </w:pPr>
      <w:r w:rsidRPr="0049172B">
        <w:rPr>
          <w:rFonts w:cs="Times New Roman"/>
        </w:rPr>
        <w:t>Each component is responsible for a specific UI section:</w:t>
      </w:r>
    </w:p>
    <w:p w:rsidR="0086325E" w:rsidRPr="0049172B" w:rsidRDefault="001757BA">
      <w:pPr>
        <w:rPr>
          <w:rFonts w:cs="Times New Roman"/>
        </w:rPr>
      </w:pPr>
      <w:r w:rsidRPr="0049172B">
        <w:rPr>
          <w:rFonts w:cs="Times New Roman"/>
        </w:rPr>
        <w:t>• NavbarComponent.jsx – Provides navigation across different sections using React Router Links.</w:t>
      </w:r>
    </w:p>
    <w:p w:rsidR="0086325E" w:rsidRPr="0049172B" w:rsidRDefault="001757BA">
      <w:pPr>
        <w:rPr>
          <w:rFonts w:cs="Times New Roman"/>
        </w:rPr>
      </w:pPr>
      <w:r w:rsidRPr="0049172B">
        <w:rPr>
          <w:rFonts w:cs="Times New Roman"/>
        </w:rPr>
        <w:t>• Hero.jsx – Displays the top highlighted story with background images and headlines.</w:t>
      </w:r>
    </w:p>
    <w:p w:rsidR="0086325E" w:rsidRPr="0049172B" w:rsidRDefault="001757BA">
      <w:pPr>
        <w:rPr>
          <w:rFonts w:cs="Times New Roman"/>
        </w:rPr>
      </w:pPr>
      <w:r w:rsidRPr="0049172B">
        <w:rPr>
          <w:rFonts w:cs="Times New Roman"/>
        </w:rPr>
        <w:t>• TopStories.jsx – Fetches and displays trending/top stories from the API.</w:t>
      </w:r>
    </w:p>
    <w:p w:rsidR="0086325E" w:rsidRPr="0049172B" w:rsidRDefault="001757BA">
      <w:pPr>
        <w:rPr>
          <w:rFonts w:cs="Times New Roman"/>
        </w:rPr>
      </w:pPr>
      <w:r w:rsidRPr="0049172B">
        <w:rPr>
          <w:rFonts w:cs="Times New Roman"/>
        </w:rPr>
        <w:t>• HomeArticles.jsx – Shows the latest news articles in card format.</w:t>
      </w:r>
    </w:p>
    <w:p w:rsidR="0086325E" w:rsidRPr="0049172B" w:rsidRDefault="001757BA">
      <w:pPr>
        <w:rPr>
          <w:rFonts w:cs="Times New Roman"/>
        </w:rPr>
      </w:pPr>
      <w:r w:rsidRPr="0049172B">
        <w:rPr>
          <w:rFonts w:cs="Times New Roman"/>
        </w:rPr>
        <w:t>• NewsLetter.jsx – Provides an input form for email subscription.</w:t>
      </w:r>
    </w:p>
    <w:p w:rsidR="0086325E" w:rsidRPr="0049172B" w:rsidRDefault="001757BA">
      <w:pPr>
        <w:rPr>
          <w:rFonts w:cs="Times New Roman"/>
        </w:rPr>
      </w:pPr>
      <w:r w:rsidRPr="0049172B">
        <w:rPr>
          <w:rFonts w:cs="Times New Roman"/>
        </w:rPr>
        <w:t>• Footer.jsx – Displays footer navigation and copyright.</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14.4 Pages</w:t>
      </w:r>
    </w:p>
    <w:p w:rsidR="0086325E" w:rsidRPr="0049172B" w:rsidRDefault="001757BA">
      <w:pPr>
        <w:rPr>
          <w:rFonts w:cs="Times New Roman"/>
        </w:rPr>
      </w:pPr>
      <w:r w:rsidRPr="0049172B">
        <w:rPr>
          <w:rFonts w:cs="Times New Roman"/>
        </w:rPr>
        <w:t>Pages combine multiple components and define higher-level views:</w:t>
      </w:r>
    </w:p>
    <w:p w:rsidR="0086325E" w:rsidRPr="0049172B" w:rsidRDefault="001757BA">
      <w:pPr>
        <w:rPr>
          <w:rFonts w:cs="Times New Roman"/>
        </w:rPr>
      </w:pPr>
      <w:r w:rsidRPr="0049172B">
        <w:rPr>
          <w:rFonts w:cs="Times New Roman"/>
        </w:rPr>
        <w:lastRenderedPageBreak/>
        <w:t>• Home.jsx – Combines Hero, TopStories, HomeArticles, and Newsletter into a landing page.</w:t>
      </w:r>
    </w:p>
    <w:p w:rsidR="0086325E" w:rsidRPr="0049172B" w:rsidRDefault="001757BA">
      <w:pPr>
        <w:rPr>
          <w:rFonts w:cs="Times New Roman"/>
        </w:rPr>
      </w:pPr>
      <w:r w:rsidRPr="0049172B">
        <w:rPr>
          <w:rFonts w:cs="Times New Roman"/>
        </w:rPr>
        <w:t>• CategoryPage.jsx – Dynamically loads category-specific articles based on route parameters.</w:t>
      </w:r>
    </w:p>
    <w:p w:rsidR="0086325E" w:rsidRPr="0049172B" w:rsidRDefault="001757BA">
      <w:pPr>
        <w:rPr>
          <w:rFonts w:cs="Times New Roman"/>
        </w:rPr>
      </w:pPr>
      <w:r w:rsidRPr="0049172B">
        <w:rPr>
          <w:rFonts w:cs="Times New Roman"/>
        </w:rPr>
        <w:t>• NewsPage.jsx – Displays a single article with full content, image, and source link.</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14.5 Styles</w:t>
      </w:r>
    </w:p>
    <w:p w:rsidR="0086325E" w:rsidRPr="0049172B" w:rsidRDefault="001757BA">
      <w:pPr>
        <w:rPr>
          <w:rFonts w:cs="Times New Roman"/>
        </w:rPr>
      </w:pPr>
      <w:r w:rsidRPr="0049172B">
        <w:rPr>
          <w:rFonts w:cs="Times New Roman"/>
        </w:rPr>
        <w:t>The styles/ folder contains modular CSS files for each component. For example, Navbar.css defines header layout, Hero.css styles the hero section, and CategoryPage.css manages the grid display for articles. Tailwind classes may also be used.</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14.6 API Integration with Axios</w:t>
      </w:r>
    </w:p>
    <w:p w:rsidR="0086325E" w:rsidRPr="0049172B" w:rsidRDefault="001757BA">
      <w:pPr>
        <w:rPr>
          <w:rFonts w:cs="Times New Roman"/>
        </w:rPr>
      </w:pPr>
      <w:r w:rsidRPr="0049172B">
        <w:rPr>
          <w:rFonts w:cs="Times New Roman"/>
        </w:rPr>
        <w:t>Axios is used across the project to fetch data from the News API. The following snippet shows a typical implementation:</w:t>
      </w:r>
    </w:p>
    <w:p w:rsidR="0086325E" w:rsidRPr="0049172B" w:rsidRDefault="001757BA">
      <w:pPr>
        <w:rPr>
          <w:rFonts w:cs="Times New Roman"/>
        </w:rPr>
      </w:pPr>
      <w:r w:rsidRPr="0049172B">
        <w:rPr>
          <w:rFonts w:cs="Times New Roman"/>
        </w:rPr>
        <w:t>axios.get(`https://newsapi.org/v2/everything?q=technology&amp;apiKey=${process.env.REACT_APP_API_KEY}`)</w:t>
      </w:r>
      <w:r w:rsidRPr="0049172B">
        <w:rPr>
          <w:rFonts w:cs="Times New Roman"/>
        </w:rPr>
        <w:br/>
        <w:t xml:space="preserve">  .then(response =&gt; {</w:t>
      </w:r>
      <w:r w:rsidRPr="0049172B">
        <w:rPr>
          <w:rFonts w:cs="Times New Roman"/>
        </w:rPr>
        <w:br/>
        <w:t xml:space="preserve">    setArticles(response.data.articles);</w:t>
      </w:r>
      <w:r w:rsidRPr="0049172B">
        <w:rPr>
          <w:rFonts w:cs="Times New Roman"/>
        </w:rPr>
        <w:br/>
        <w:t xml:space="preserve">  })</w:t>
      </w:r>
      <w:r w:rsidRPr="0049172B">
        <w:rPr>
          <w:rFonts w:cs="Times New Roman"/>
        </w:rPr>
        <w:br/>
        <w:t xml:space="preserve">  .catch(error =&gt; console.error(error));</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14. Project Implementation – Detailed Code Walkthrough</w:t>
      </w:r>
    </w:p>
    <w:p w:rsidR="0086325E" w:rsidRPr="0049172B" w:rsidRDefault="001757BA">
      <w:pPr>
        <w:rPr>
          <w:rFonts w:cs="Times New Roman"/>
        </w:rPr>
      </w:pPr>
      <w:r w:rsidRPr="0049172B">
        <w:rPr>
          <w:rFonts w:cs="Times New Roman"/>
        </w:rPr>
        <w:t>This section not only presents code snippets but also explains how and why each component works the way it does. It provides insight into architectural decisions, user interaction flow, and best practices followed in the implementation.</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14.1 App.js – Application Skeleton and Routing</w:t>
      </w:r>
    </w:p>
    <w:p w:rsidR="0086325E" w:rsidRPr="0049172B" w:rsidRDefault="001757BA">
      <w:pPr>
        <w:rPr>
          <w:rFonts w:cs="Times New Roman"/>
        </w:rPr>
      </w:pPr>
      <w:r w:rsidRPr="0049172B">
        <w:rPr>
          <w:rFonts w:cs="Times New Roman"/>
        </w:rPr>
        <w:t>The App.js file defines the main skeleton of the application. It uses React Router to handle navigation between pages without reloading the browser, ensuring a Single Page Application (SPA) experience. The Navbar and Footer are included globally so that they appear consistently across all pages.</w:t>
      </w:r>
    </w:p>
    <w:p w:rsidR="0086325E" w:rsidRPr="0049172B" w:rsidRDefault="001757BA">
      <w:pPr>
        <w:rPr>
          <w:rFonts w:cs="Times New Roman"/>
        </w:rPr>
      </w:pPr>
      <w:r w:rsidRPr="0049172B">
        <w:rPr>
          <w:rFonts w:cs="Times New Roman"/>
        </w:rPr>
        <w:t>Key points:</w:t>
      </w:r>
    </w:p>
    <w:p w:rsidR="0086325E" w:rsidRPr="0049172B" w:rsidRDefault="001757BA">
      <w:pPr>
        <w:rPr>
          <w:rFonts w:cs="Times New Roman"/>
        </w:rPr>
      </w:pPr>
      <w:r w:rsidRPr="0049172B">
        <w:rPr>
          <w:rFonts w:cs="Times New Roman"/>
        </w:rPr>
        <w:t>• BrowserRouter provides routing context to the entire app.</w:t>
      </w:r>
    </w:p>
    <w:p w:rsidR="0086325E" w:rsidRPr="0049172B" w:rsidRDefault="001757BA">
      <w:pPr>
        <w:rPr>
          <w:rFonts w:cs="Times New Roman"/>
        </w:rPr>
      </w:pPr>
      <w:r w:rsidRPr="0049172B">
        <w:rPr>
          <w:rFonts w:cs="Times New Roman"/>
        </w:rPr>
        <w:t>• Routes map URL paths to React components dynamically.</w:t>
      </w:r>
    </w:p>
    <w:p w:rsidR="0086325E" w:rsidRPr="0049172B" w:rsidRDefault="001757BA">
      <w:pPr>
        <w:rPr>
          <w:rFonts w:cs="Times New Roman"/>
        </w:rPr>
      </w:pPr>
      <w:r w:rsidRPr="0049172B">
        <w:rPr>
          <w:rFonts w:cs="Times New Roman"/>
        </w:rPr>
        <w:t>• NavbarComponent and Footer are placed outside the &lt;Routes&gt; so they persist across pages.</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lastRenderedPageBreak/>
        <w:t>14.2 GeneralContext.jsx – State Management</w:t>
      </w:r>
    </w:p>
    <w:p w:rsidR="0086325E" w:rsidRPr="0049172B" w:rsidRDefault="001757BA">
      <w:pPr>
        <w:rPr>
          <w:rFonts w:cs="Times New Roman"/>
        </w:rPr>
      </w:pPr>
      <w:r w:rsidRPr="0049172B">
        <w:rPr>
          <w:rFonts w:cs="Times New Roman"/>
        </w:rPr>
        <w:t>The Context API is used instead of Redux for lightweight state management. It allows the application to share state such as news articles across multiple components without prop drilling. This is particularly useful for passing API data (fetched once) to multiple pages or widgets.</w:t>
      </w:r>
    </w:p>
    <w:p w:rsidR="0086325E" w:rsidRPr="0049172B" w:rsidRDefault="001757BA">
      <w:pPr>
        <w:rPr>
          <w:rFonts w:cs="Times New Roman"/>
        </w:rPr>
      </w:pPr>
      <w:r w:rsidRPr="0049172B">
        <w:rPr>
          <w:rFonts w:cs="Times New Roman"/>
        </w:rPr>
        <w:t>How it works:</w:t>
      </w:r>
    </w:p>
    <w:p w:rsidR="0086325E" w:rsidRPr="0049172B" w:rsidRDefault="001757BA">
      <w:pPr>
        <w:rPr>
          <w:rFonts w:cs="Times New Roman"/>
        </w:rPr>
      </w:pPr>
      <w:r w:rsidRPr="0049172B">
        <w:rPr>
          <w:rFonts w:cs="Times New Roman"/>
        </w:rPr>
        <w:t>• createContext() is used to define a context object.</w:t>
      </w:r>
    </w:p>
    <w:p w:rsidR="0086325E" w:rsidRPr="0049172B" w:rsidRDefault="001757BA">
      <w:pPr>
        <w:rPr>
          <w:rFonts w:cs="Times New Roman"/>
        </w:rPr>
      </w:pPr>
      <w:r w:rsidRPr="0049172B">
        <w:rPr>
          <w:rFonts w:cs="Times New Roman"/>
        </w:rPr>
        <w:t>• useEffect() fetches news from the API once on component mount.</w:t>
      </w:r>
    </w:p>
    <w:p w:rsidR="0086325E" w:rsidRPr="0049172B" w:rsidRDefault="001757BA">
      <w:pPr>
        <w:rPr>
          <w:rFonts w:cs="Times New Roman"/>
        </w:rPr>
      </w:pPr>
      <w:r w:rsidRPr="0049172B">
        <w:rPr>
          <w:rFonts w:cs="Times New Roman"/>
        </w:rPr>
        <w:t>• The fetched data is stored in useState and exposed via a Provider wrapper.</w:t>
      </w:r>
    </w:p>
    <w:p w:rsidR="0086325E" w:rsidRPr="0049172B" w:rsidRDefault="001757BA">
      <w:pPr>
        <w:rPr>
          <w:rFonts w:cs="Times New Roman"/>
        </w:rPr>
      </w:pPr>
      <w:r w:rsidRPr="0049172B">
        <w:rPr>
          <w:rFonts w:cs="Times New Roman"/>
        </w:rPr>
        <w:t>• Any child component can use useContext to access shared news data.</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14.3 NavbarComponent.jsx – Navigation</w:t>
      </w:r>
    </w:p>
    <w:p w:rsidR="0086325E" w:rsidRPr="0049172B" w:rsidRDefault="001757BA">
      <w:pPr>
        <w:rPr>
          <w:rFonts w:cs="Times New Roman"/>
        </w:rPr>
      </w:pPr>
      <w:r w:rsidRPr="0049172B">
        <w:rPr>
          <w:rFonts w:cs="Times New Roman"/>
        </w:rPr>
        <w:t>The Navbar allows users to move across different sections like Home, Categories, and Search without refreshing the page. This is achieved with React Router’s Link components, which replace standard &lt;a&gt; tags. This approach improves performance and maintains the SPA experience.</w:t>
      </w:r>
    </w:p>
    <w:p w:rsidR="0086325E" w:rsidRPr="0049172B" w:rsidRDefault="001757BA">
      <w:pPr>
        <w:rPr>
          <w:rFonts w:cs="Times New Roman"/>
        </w:rPr>
      </w:pPr>
      <w:r w:rsidRPr="0049172B">
        <w:rPr>
          <w:rFonts w:cs="Times New Roman"/>
        </w:rPr>
        <w:t>Design considerations:</w:t>
      </w:r>
    </w:p>
    <w:p w:rsidR="0086325E" w:rsidRPr="0049172B" w:rsidRDefault="001757BA">
      <w:pPr>
        <w:rPr>
          <w:rFonts w:cs="Times New Roman"/>
        </w:rPr>
      </w:pPr>
      <w:r w:rsidRPr="0049172B">
        <w:rPr>
          <w:rFonts w:cs="Times New Roman"/>
        </w:rPr>
        <w:t>• Responsive design using Bootstrap/Tailwind ensures compatibility with mobile and desktop.</w:t>
      </w:r>
    </w:p>
    <w:p w:rsidR="0086325E" w:rsidRPr="0049172B" w:rsidRDefault="001757BA">
      <w:pPr>
        <w:rPr>
          <w:rFonts w:cs="Times New Roman"/>
        </w:rPr>
      </w:pPr>
      <w:r w:rsidRPr="0049172B">
        <w:rPr>
          <w:rFonts w:cs="Times New Roman"/>
        </w:rPr>
        <w:t>• Active link highlighting improves user navigation clarity.</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14.4 Hero.jsx – Featured Section</w:t>
      </w:r>
    </w:p>
    <w:p w:rsidR="0086325E" w:rsidRPr="0049172B" w:rsidRDefault="001757BA">
      <w:pPr>
        <w:rPr>
          <w:rFonts w:cs="Times New Roman"/>
        </w:rPr>
      </w:pPr>
      <w:r w:rsidRPr="0049172B">
        <w:rPr>
          <w:rFonts w:cs="Times New Roman"/>
        </w:rPr>
        <w:t>The Hero component serves as the first impression for the user. It usually displays a large, high-priority news article with an image and headline. The design choice of using big visuals here helps increase user engagement and provides a quick snapshot of trending news.</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14.5 TopStories.jsx – Trending Content</w:t>
      </w:r>
    </w:p>
    <w:p w:rsidR="0086325E" w:rsidRPr="0049172B" w:rsidRDefault="001757BA">
      <w:pPr>
        <w:rPr>
          <w:rFonts w:cs="Times New Roman"/>
        </w:rPr>
      </w:pPr>
      <w:r w:rsidRPr="0049172B">
        <w:rPr>
          <w:rFonts w:cs="Times New Roman"/>
        </w:rPr>
        <w:t>This component fetches and displays the most popular or trending news articles. By separating it into its own component, the application ensures modularity. Trending sections encourage users to explore beyond the homepage.</w:t>
      </w:r>
    </w:p>
    <w:p w:rsidR="0086325E" w:rsidRPr="0049172B" w:rsidRDefault="001757BA">
      <w:pPr>
        <w:rPr>
          <w:rFonts w:cs="Times New Roman"/>
        </w:rPr>
      </w:pPr>
      <w:r w:rsidRPr="0049172B">
        <w:rPr>
          <w:rFonts w:cs="Times New Roman"/>
        </w:rPr>
        <w:t>Implementation details:</w:t>
      </w:r>
    </w:p>
    <w:p w:rsidR="0086325E" w:rsidRPr="0049172B" w:rsidRDefault="001757BA">
      <w:pPr>
        <w:rPr>
          <w:rFonts w:cs="Times New Roman"/>
        </w:rPr>
      </w:pPr>
      <w:r w:rsidRPr="0049172B">
        <w:rPr>
          <w:rFonts w:cs="Times New Roman"/>
        </w:rPr>
        <w:t>• Axios fetches the top headlines endpoint from NewsAPI.</w:t>
      </w:r>
    </w:p>
    <w:p w:rsidR="0086325E" w:rsidRPr="0049172B" w:rsidRDefault="001757BA">
      <w:pPr>
        <w:rPr>
          <w:rFonts w:cs="Times New Roman"/>
        </w:rPr>
      </w:pPr>
      <w:r w:rsidRPr="0049172B">
        <w:rPr>
          <w:rFonts w:cs="Times New Roman"/>
        </w:rPr>
        <w:t>• The response data is mapped into reusable card components.</w:t>
      </w:r>
    </w:p>
    <w:p w:rsidR="0086325E" w:rsidRPr="0049172B" w:rsidRDefault="001757BA">
      <w:pPr>
        <w:rPr>
          <w:rFonts w:cs="Times New Roman"/>
        </w:rPr>
      </w:pPr>
      <w:r w:rsidRPr="0049172B">
        <w:rPr>
          <w:rFonts w:cs="Times New Roman"/>
        </w:rPr>
        <w:lastRenderedPageBreak/>
        <w:t>• Error handling ensures graceful fallback if API call fails.</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14.6 CategoryPage.jsx – Dynamic Content Loading</w:t>
      </w:r>
    </w:p>
    <w:p w:rsidR="0086325E" w:rsidRPr="0049172B" w:rsidRDefault="001757BA">
      <w:pPr>
        <w:rPr>
          <w:rFonts w:cs="Times New Roman"/>
        </w:rPr>
      </w:pPr>
      <w:r w:rsidRPr="0049172B">
        <w:rPr>
          <w:rFonts w:cs="Times New Roman"/>
        </w:rPr>
        <w:t>The CategoryPage is a dynamic page that displays news based on the selected category (e.g., sports, technology, business). React Router’s useParams hook captures the category ID from the URL and passes it to the API call. This means one template can handle unlimited categories without hardcoding them.</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14.7 NewsPage.jsx – Article Details</w:t>
      </w:r>
    </w:p>
    <w:p w:rsidR="0086325E" w:rsidRPr="0049172B" w:rsidRDefault="001757BA">
      <w:pPr>
        <w:rPr>
          <w:rFonts w:cs="Times New Roman"/>
        </w:rPr>
      </w:pPr>
      <w:r w:rsidRPr="0049172B">
        <w:rPr>
          <w:rFonts w:cs="Times New Roman"/>
        </w:rPr>
        <w:t>The NewsPage shows a detailed view of a selected article. Instead of just a headline and image, it displays the full title, content, published date, author, and a direct link to the source. This component demonstrates deep linking, where each news article can be directly accessed by a unique URL.</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14.8 NewsLetter.jsx – User Engagement</w:t>
      </w:r>
    </w:p>
    <w:p w:rsidR="0086325E" w:rsidRPr="0049172B" w:rsidRDefault="001757BA">
      <w:pPr>
        <w:rPr>
          <w:rFonts w:cs="Times New Roman"/>
        </w:rPr>
      </w:pPr>
      <w:r w:rsidRPr="0049172B">
        <w:rPr>
          <w:rFonts w:cs="Times New Roman"/>
        </w:rPr>
        <w:t>The Newsletter component collects user emails for subscription. Though currently a placeholder, it sets the foundation for integrating with third-party email marketing services like Mailchimp. Including this component demonstrates foresight into user retention strategies.</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14.9 Footer.jsx – Consistent Navigation</w:t>
      </w:r>
    </w:p>
    <w:p w:rsidR="0086325E" w:rsidRPr="0049172B" w:rsidRDefault="001757BA">
      <w:pPr>
        <w:rPr>
          <w:rFonts w:cs="Times New Roman"/>
        </w:rPr>
      </w:pPr>
      <w:r w:rsidRPr="0049172B">
        <w:rPr>
          <w:rFonts w:cs="Times New Roman"/>
        </w:rPr>
        <w:t>The Footer serves as a consistent navigation and informational section across the site. It usually contains links to important pages, contact details, and copyright. A global footer also provides users with a sense of completeness while navigating.</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14.10 Styles – UI Consistency</w:t>
      </w:r>
    </w:p>
    <w:p w:rsidR="0086325E" w:rsidRPr="0049172B" w:rsidRDefault="001757BA">
      <w:pPr>
        <w:rPr>
          <w:rFonts w:cs="Times New Roman"/>
        </w:rPr>
      </w:pPr>
      <w:r w:rsidRPr="0049172B">
        <w:rPr>
          <w:rFonts w:cs="Times New Roman"/>
        </w:rPr>
        <w:t>The styles/ folder contains modular CSS files specific to each component. This keeps styles scoped, avoiding conflicts, and improves maintainability. In addition, Tailwind classes are used for rapid styling. The combination allows flexibility: Tailwind for fast layout design, and CSS modules for detailed customizations.</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14.11 API Integration with Axios – Data Layer</w:t>
      </w:r>
    </w:p>
    <w:p w:rsidR="0086325E" w:rsidRPr="0049172B" w:rsidRDefault="001757BA">
      <w:pPr>
        <w:rPr>
          <w:rFonts w:cs="Times New Roman"/>
        </w:rPr>
      </w:pPr>
      <w:r w:rsidRPr="0049172B">
        <w:rPr>
          <w:rFonts w:cs="Times New Roman"/>
        </w:rPr>
        <w:t>Axios is chosen over the native fetch API because it provides cleaner syntax and automatic JSON conversion. It also simplifies error handling and supports request interceptors for advanced features like authentication tokens. The News API is integrated by passing the API key through environment variables, ensuring sensitive data is not hardcoded.</w:t>
      </w:r>
    </w:p>
    <w:p w:rsidR="0086325E" w:rsidRPr="0049172B" w:rsidRDefault="001757BA">
      <w:pPr>
        <w:rPr>
          <w:rFonts w:cs="Times New Roman"/>
        </w:rPr>
      </w:pPr>
      <w:r w:rsidRPr="0049172B">
        <w:rPr>
          <w:rFonts w:cs="Times New Roman"/>
        </w:rPr>
        <w:t>Best practices followed:</w:t>
      </w:r>
    </w:p>
    <w:p w:rsidR="0086325E" w:rsidRPr="0049172B" w:rsidRDefault="001757BA">
      <w:pPr>
        <w:rPr>
          <w:rFonts w:cs="Times New Roman"/>
        </w:rPr>
      </w:pPr>
      <w:r w:rsidRPr="0049172B">
        <w:rPr>
          <w:rFonts w:cs="Times New Roman"/>
        </w:rPr>
        <w:t>• API keys stored in .env files (not pushed to GitHub).</w:t>
      </w:r>
    </w:p>
    <w:p w:rsidR="0086325E" w:rsidRPr="0049172B" w:rsidRDefault="001757BA">
      <w:pPr>
        <w:rPr>
          <w:rFonts w:cs="Times New Roman"/>
        </w:rPr>
      </w:pPr>
      <w:r w:rsidRPr="0049172B">
        <w:rPr>
          <w:rFonts w:cs="Times New Roman"/>
        </w:rPr>
        <w:t>• Error handling using .catch ensures app doesn’t crash if API fails.</w:t>
      </w:r>
    </w:p>
    <w:p w:rsidR="0086325E" w:rsidRPr="0049172B" w:rsidRDefault="001757BA">
      <w:pPr>
        <w:rPr>
          <w:rFonts w:cs="Times New Roman"/>
        </w:rPr>
      </w:pPr>
      <w:r w:rsidRPr="0049172B">
        <w:rPr>
          <w:rFonts w:cs="Times New Roman"/>
        </w:rPr>
        <w:lastRenderedPageBreak/>
        <w:t>• Asynchronous fetching with useEffect ensures non-blocking UI.</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15. Project Folder Structure – Detailed Breakdown</w:t>
      </w:r>
    </w:p>
    <w:p w:rsidR="0086325E" w:rsidRPr="0049172B" w:rsidRDefault="001757BA">
      <w:pPr>
        <w:rPr>
          <w:rFonts w:cs="Times New Roman"/>
        </w:rPr>
      </w:pPr>
      <w:r w:rsidRPr="0049172B">
        <w:rPr>
          <w:rFonts w:cs="Times New Roman"/>
        </w:rPr>
        <w:t>This section provides a comprehensive explanation of the project’s folder structure, highlighting how files are organized to maintain modularity, reusability, and scalability.</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15.1 Root Level</w:t>
      </w:r>
    </w:p>
    <w:p w:rsidR="0086325E" w:rsidRPr="0049172B" w:rsidRDefault="001757BA">
      <w:pPr>
        <w:rPr>
          <w:rFonts w:cs="Times New Roman"/>
        </w:rPr>
      </w:pPr>
      <w:r w:rsidRPr="0049172B">
        <w:rPr>
          <w:rFonts w:cs="Times New Roman"/>
        </w:rPr>
        <w:t>At the root level, the project contains configuration and dependency files:</w:t>
      </w:r>
      <w:r w:rsidRPr="0049172B">
        <w:rPr>
          <w:rFonts w:cs="Times New Roman"/>
        </w:rPr>
        <w:br/>
        <w:t>• package.json – Defines dependencies, scripts, and project metadata.</w:t>
      </w:r>
      <w:r w:rsidRPr="0049172B">
        <w:rPr>
          <w:rFonts w:cs="Times New Roman"/>
        </w:rPr>
        <w:br/>
        <w:t>• package-lock.json – Ensures consistent versions of installed dependencies.</w:t>
      </w:r>
      <w:r w:rsidRPr="0049172B">
        <w:rPr>
          <w:rFonts w:cs="Times New Roman"/>
        </w:rPr>
        <w:br/>
        <w:t>• .gitignore – Specifies files to exclude from Git commits (e.g., node_modules).</w:t>
      </w:r>
      <w:r w:rsidRPr="0049172B">
        <w:rPr>
          <w:rFonts w:cs="Times New Roman"/>
        </w:rPr>
        <w:br/>
        <w:t>• README.md – Documentation file with setup and usage instructions.</w:t>
      </w:r>
      <w:r w:rsidRPr="0049172B">
        <w:rPr>
          <w:rFonts w:cs="Times New Roman"/>
        </w:rPr>
        <w:br/>
        <w:t>• node_modules/ – Contains all installed npm packages.</w:t>
      </w:r>
      <w:r w:rsidRPr="0049172B">
        <w:rPr>
          <w:rFonts w:cs="Times New Roman"/>
        </w:rPr>
        <w:br/>
        <w:t>• public/ – Contains static assets like index.html, favicon, and logos.</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15.2 src/ – Source Code</w:t>
      </w:r>
    </w:p>
    <w:p w:rsidR="0086325E" w:rsidRPr="0049172B" w:rsidRDefault="001757BA">
      <w:pPr>
        <w:rPr>
          <w:rFonts w:cs="Times New Roman"/>
        </w:rPr>
      </w:pPr>
      <w:r w:rsidRPr="0049172B">
        <w:rPr>
          <w:rFonts w:cs="Times New Roman"/>
        </w:rPr>
        <w:t>The src/ directory holds the main source code of the application. It is structured into multiple subfolders for separation of concerns.</w:t>
      </w:r>
    </w:p>
    <w:p w:rsidR="0086325E" w:rsidRPr="0049172B" w:rsidRDefault="001757BA">
      <w:pPr>
        <w:pStyle w:val="Heading3"/>
        <w:rPr>
          <w:rFonts w:ascii="Times New Roman" w:hAnsi="Times New Roman" w:cs="Times New Roman"/>
        </w:rPr>
      </w:pPr>
      <w:r w:rsidRPr="0049172B">
        <w:rPr>
          <w:rFonts w:ascii="Times New Roman" w:hAnsi="Times New Roman" w:cs="Times New Roman"/>
        </w:rPr>
        <w:t>15.2.1 components/</w:t>
      </w:r>
    </w:p>
    <w:p w:rsidR="0086325E" w:rsidRPr="0049172B" w:rsidRDefault="001757BA">
      <w:pPr>
        <w:rPr>
          <w:rFonts w:cs="Times New Roman"/>
        </w:rPr>
      </w:pPr>
      <w:r w:rsidRPr="0049172B">
        <w:rPr>
          <w:rFonts w:cs="Times New Roman"/>
        </w:rPr>
        <w:t>Contains reusable UI building blocks:</w:t>
      </w:r>
      <w:r w:rsidRPr="0049172B">
        <w:rPr>
          <w:rFonts w:cs="Times New Roman"/>
        </w:rPr>
        <w:br/>
        <w:t>• NavbarComponent.jsx – Provides navigation links for Home, Categories, and Search.</w:t>
      </w:r>
      <w:r w:rsidRPr="0049172B">
        <w:rPr>
          <w:rFonts w:cs="Times New Roman"/>
        </w:rPr>
        <w:br/>
        <w:t>• Hero.jsx – Displays a featured or top story at the top of the homepage.</w:t>
      </w:r>
      <w:r w:rsidRPr="0049172B">
        <w:rPr>
          <w:rFonts w:cs="Times New Roman"/>
        </w:rPr>
        <w:br/>
        <w:t>• HomeArticles.jsx – Shows a list/grid of recent news articles on the homepage.</w:t>
      </w:r>
      <w:r w:rsidRPr="0049172B">
        <w:rPr>
          <w:rFonts w:cs="Times New Roman"/>
        </w:rPr>
        <w:br/>
        <w:t>• TopStories.jsx – Fetches and displays trending news articles.</w:t>
      </w:r>
      <w:r w:rsidRPr="0049172B">
        <w:rPr>
          <w:rFonts w:cs="Times New Roman"/>
        </w:rPr>
        <w:br/>
        <w:t>• NewsLetter.jsx – Provides subscription form for collecting user emails.</w:t>
      </w:r>
      <w:r w:rsidRPr="0049172B">
        <w:rPr>
          <w:rFonts w:cs="Times New Roman"/>
        </w:rPr>
        <w:br/>
        <w:t>• Footer.jsx – Displays footer with links and contact information.</w:t>
      </w:r>
    </w:p>
    <w:p w:rsidR="0086325E" w:rsidRPr="0049172B" w:rsidRDefault="001757BA">
      <w:pPr>
        <w:pStyle w:val="Heading3"/>
        <w:rPr>
          <w:rFonts w:ascii="Times New Roman" w:hAnsi="Times New Roman" w:cs="Times New Roman"/>
        </w:rPr>
      </w:pPr>
      <w:r w:rsidRPr="0049172B">
        <w:rPr>
          <w:rFonts w:ascii="Times New Roman" w:hAnsi="Times New Roman" w:cs="Times New Roman"/>
        </w:rPr>
        <w:t>15.2.2 context/</w:t>
      </w:r>
    </w:p>
    <w:p w:rsidR="0086325E" w:rsidRPr="0049172B" w:rsidRDefault="001757BA">
      <w:pPr>
        <w:rPr>
          <w:rFonts w:cs="Times New Roman"/>
        </w:rPr>
      </w:pPr>
      <w:r w:rsidRPr="0049172B">
        <w:rPr>
          <w:rFonts w:cs="Times New Roman"/>
        </w:rPr>
        <w:t>Contains files for state management using React Context API:</w:t>
      </w:r>
      <w:r w:rsidRPr="0049172B">
        <w:rPr>
          <w:rFonts w:cs="Times New Roman"/>
        </w:rPr>
        <w:br/>
        <w:t>• GeneralContext.jsx – Defines the global context, fetches news data using Axios, and provides it to components.</w:t>
      </w:r>
    </w:p>
    <w:p w:rsidR="0086325E" w:rsidRPr="0049172B" w:rsidRDefault="001757BA">
      <w:pPr>
        <w:pStyle w:val="Heading3"/>
        <w:rPr>
          <w:rFonts w:ascii="Times New Roman" w:hAnsi="Times New Roman" w:cs="Times New Roman"/>
        </w:rPr>
      </w:pPr>
      <w:r w:rsidRPr="0049172B">
        <w:rPr>
          <w:rFonts w:ascii="Times New Roman" w:hAnsi="Times New Roman" w:cs="Times New Roman"/>
        </w:rPr>
        <w:t>15.2.3 pages/</w:t>
      </w:r>
    </w:p>
    <w:p w:rsidR="0086325E" w:rsidRPr="0049172B" w:rsidRDefault="001757BA">
      <w:pPr>
        <w:rPr>
          <w:rFonts w:cs="Times New Roman"/>
        </w:rPr>
      </w:pPr>
      <w:r w:rsidRPr="0049172B">
        <w:rPr>
          <w:rFonts w:cs="Times New Roman"/>
        </w:rPr>
        <w:t>Contains higher-level page components, each combining multiple smaller components:</w:t>
      </w:r>
      <w:r w:rsidRPr="0049172B">
        <w:rPr>
          <w:rFonts w:cs="Times New Roman"/>
        </w:rPr>
        <w:br/>
        <w:t>• Home.jsx – The landing page combining Hero, TopStories, and HomeArticles.</w:t>
      </w:r>
      <w:r w:rsidRPr="0049172B">
        <w:rPr>
          <w:rFonts w:cs="Times New Roman"/>
        </w:rPr>
        <w:br/>
        <w:t>• CategoryPage.jsx – Displays news articles filtered by category (sports, business, etc.).</w:t>
      </w:r>
      <w:r w:rsidRPr="0049172B">
        <w:rPr>
          <w:rFonts w:cs="Times New Roman"/>
        </w:rPr>
        <w:br/>
        <w:t>• NewsPage.jsx – Shows detailed view of a selected news article.</w:t>
      </w:r>
    </w:p>
    <w:p w:rsidR="0086325E" w:rsidRPr="0049172B" w:rsidRDefault="001757BA">
      <w:pPr>
        <w:pStyle w:val="Heading3"/>
        <w:rPr>
          <w:rFonts w:ascii="Times New Roman" w:hAnsi="Times New Roman" w:cs="Times New Roman"/>
        </w:rPr>
      </w:pPr>
      <w:r w:rsidRPr="0049172B">
        <w:rPr>
          <w:rFonts w:ascii="Times New Roman" w:hAnsi="Times New Roman" w:cs="Times New Roman"/>
        </w:rPr>
        <w:t>15.2.4 styles/</w:t>
      </w:r>
    </w:p>
    <w:p w:rsidR="0086325E" w:rsidRPr="0049172B" w:rsidRDefault="001757BA">
      <w:pPr>
        <w:rPr>
          <w:rFonts w:cs="Times New Roman"/>
        </w:rPr>
      </w:pPr>
      <w:r w:rsidRPr="0049172B">
        <w:rPr>
          <w:rFonts w:cs="Times New Roman"/>
        </w:rPr>
        <w:t>Contains CSS files to style individual components and pages. Each file matches a component/page for modular styling:</w:t>
      </w:r>
      <w:r w:rsidRPr="0049172B">
        <w:rPr>
          <w:rFonts w:cs="Times New Roman"/>
        </w:rPr>
        <w:br/>
      </w:r>
      <w:r w:rsidRPr="0049172B">
        <w:rPr>
          <w:rFonts w:cs="Times New Roman"/>
        </w:rPr>
        <w:lastRenderedPageBreak/>
        <w:t>• CategoryPage.css – Styles category-based news listings.</w:t>
      </w:r>
      <w:r w:rsidRPr="0049172B">
        <w:rPr>
          <w:rFonts w:cs="Times New Roman"/>
        </w:rPr>
        <w:br/>
        <w:t>• Hero.css – Styles the featured hero section.</w:t>
      </w:r>
      <w:r w:rsidRPr="0049172B">
        <w:rPr>
          <w:rFonts w:cs="Times New Roman"/>
        </w:rPr>
        <w:br/>
        <w:t>• Home.css – Styles the homepage layout.</w:t>
      </w:r>
      <w:r w:rsidRPr="0049172B">
        <w:rPr>
          <w:rFonts w:cs="Times New Roman"/>
        </w:rPr>
        <w:br/>
        <w:t>• HomeArticles.css – Styles the news article cards on the homepage.</w:t>
      </w:r>
      <w:r w:rsidRPr="0049172B">
        <w:rPr>
          <w:rFonts w:cs="Times New Roman"/>
        </w:rPr>
        <w:br/>
        <w:t>• Navbar.css – Styles the navigation bar.</w:t>
      </w:r>
      <w:r w:rsidRPr="0049172B">
        <w:rPr>
          <w:rFonts w:cs="Times New Roman"/>
        </w:rPr>
        <w:br/>
        <w:t>• NewsLetter.css – Styles the newsletter subscription form.</w:t>
      </w:r>
      <w:r w:rsidRPr="0049172B">
        <w:rPr>
          <w:rFonts w:cs="Times New Roman"/>
        </w:rPr>
        <w:br/>
        <w:t>• NewsPage.css – Styles the single news detail page.</w:t>
      </w:r>
      <w:r w:rsidRPr="0049172B">
        <w:rPr>
          <w:rFonts w:cs="Times New Roman"/>
        </w:rPr>
        <w:br/>
        <w:t>• TopStories.css – Styles the trending/top stories section.</w:t>
      </w:r>
      <w:r w:rsidRPr="0049172B">
        <w:rPr>
          <w:rFonts w:cs="Times New Roman"/>
        </w:rPr>
        <w:br/>
        <w:t>• Footer.css – Styles the footer layout and content.</w:t>
      </w:r>
    </w:p>
    <w:p w:rsidR="0086325E" w:rsidRPr="0049172B" w:rsidRDefault="001757BA">
      <w:pPr>
        <w:pStyle w:val="Heading3"/>
        <w:rPr>
          <w:rFonts w:ascii="Times New Roman" w:hAnsi="Times New Roman" w:cs="Times New Roman"/>
        </w:rPr>
      </w:pPr>
      <w:r w:rsidRPr="0049172B">
        <w:rPr>
          <w:rFonts w:ascii="Times New Roman" w:hAnsi="Times New Roman" w:cs="Times New Roman"/>
        </w:rPr>
        <w:t>15.2.5 Core Files in src/</w:t>
      </w:r>
    </w:p>
    <w:p w:rsidR="0086325E" w:rsidRPr="0049172B" w:rsidRDefault="001757BA">
      <w:pPr>
        <w:rPr>
          <w:rFonts w:cs="Times New Roman"/>
        </w:rPr>
      </w:pPr>
      <w:r w:rsidRPr="0049172B">
        <w:rPr>
          <w:rFonts w:cs="Times New Roman"/>
        </w:rPr>
        <w:t>• App.js – Defines application structure and routing with React Router.</w:t>
      </w:r>
      <w:r w:rsidRPr="0049172B">
        <w:rPr>
          <w:rFonts w:cs="Times New Roman"/>
        </w:rPr>
        <w:br/>
        <w:t>• index.js – Entry point that renders App component into the DOM.</w:t>
      </w:r>
      <w:r w:rsidRPr="0049172B">
        <w:rPr>
          <w:rFonts w:cs="Times New Roman"/>
        </w:rPr>
        <w:br/>
        <w:t>• App.css &amp; index.css – Provide base/global styles.</w:t>
      </w:r>
      <w:r w:rsidRPr="0049172B">
        <w:rPr>
          <w:rFonts w:cs="Times New Roman"/>
        </w:rPr>
        <w:br/>
        <w:t>• App.test.js &amp; setupTests.js – Used for unit testing setup with Jest.</w:t>
      </w:r>
      <w:r w:rsidRPr="0049172B">
        <w:rPr>
          <w:rFonts w:cs="Times New Roman"/>
        </w:rPr>
        <w:br/>
        <w:t>• reportWebVitals.js – Provides performance measuring utilities.</w:t>
      </w:r>
      <w:r w:rsidRPr="0049172B">
        <w:rPr>
          <w:rFonts w:cs="Times New Roman"/>
        </w:rPr>
        <w:br/>
        <w:t>• logo.svg – Default React logo (can be replaced with custom branding).</w:t>
      </w:r>
    </w:p>
    <w:p w:rsidR="0086325E" w:rsidRPr="0049172B" w:rsidRDefault="001757BA">
      <w:pPr>
        <w:pStyle w:val="Heading2"/>
        <w:rPr>
          <w:rFonts w:ascii="Times New Roman" w:hAnsi="Times New Roman" w:cs="Times New Roman"/>
        </w:rPr>
      </w:pPr>
      <w:r w:rsidRPr="0049172B">
        <w:rPr>
          <w:rFonts w:ascii="Times New Roman" w:hAnsi="Times New Roman" w:cs="Times New Roman"/>
        </w:rPr>
        <w:t>15.3 Advantages of This Structure</w:t>
      </w:r>
    </w:p>
    <w:p w:rsidR="0086325E" w:rsidRPr="0049172B" w:rsidRDefault="001757BA">
      <w:pPr>
        <w:rPr>
          <w:rFonts w:cs="Times New Roman"/>
        </w:rPr>
      </w:pPr>
      <w:r w:rsidRPr="0049172B">
        <w:rPr>
          <w:rFonts w:cs="Times New Roman"/>
        </w:rPr>
        <w:t>• Modularity – Each component/page has its own file, making the codebase easier to maintain.</w:t>
      </w:r>
      <w:r w:rsidRPr="0049172B">
        <w:rPr>
          <w:rFonts w:cs="Times New Roman"/>
        </w:rPr>
        <w:br/>
        <w:t>• Scalability – New features can be added by creating new components and pages without disturbing the existing ones.</w:t>
      </w:r>
      <w:r w:rsidRPr="0049172B">
        <w:rPr>
          <w:rFonts w:cs="Times New Roman"/>
        </w:rPr>
        <w:br/>
        <w:t>• Readability – Clear separation of components, styles, and context improves developer onboarding.</w:t>
      </w:r>
      <w:r w:rsidRPr="0049172B">
        <w:rPr>
          <w:rFonts w:cs="Times New Roman"/>
        </w:rPr>
        <w:br/>
        <w:t>• Maintainability – CSS is organized per-component, avoiding style conflicts.</w:t>
      </w:r>
    </w:p>
    <w:p w:rsidR="0086325E" w:rsidRPr="0049172B" w:rsidRDefault="001757BA">
      <w:pPr>
        <w:pStyle w:val="Heading1"/>
        <w:rPr>
          <w:rFonts w:ascii="Times New Roman" w:hAnsi="Times New Roman" w:cs="Times New Roman"/>
        </w:rPr>
      </w:pPr>
      <w:r w:rsidRPr="0049172B">
        <w:rPr>
          <w:rFonts w:ascii="Times New Roman" w:hAnsi="Times New Roman" w:cs="Times New Roman"/>
        </w:rPr>
        <w:t>16. Application Output</w:t>
      </w:r>
    </w:p>
    <w:p w:rsidR="0086325E" w:rsidRPr="0049172B" w:rsidRDefault="001757BA">
      <w:pPr>
        <w:rPr>
          <w:rFonts w:cs="Times New Roman"/>
        </w:rPr>
      </w:pPr>
      <w:r w:rsidRPr="0049172B">
        <w:rPr>
          <w:rFonts w:cs="Times New Roman"/>
        </w:rPr>
        <w:t>The following screenshots show the running application in the browser. They demonstrate key UI sections like the Homepage with Top Stories and the Category page with navigation, pagination, and footer.</w:t>
      </w:r>
    </w:p>
    <w:p w:rsidR="0086325E" w:rsidRPr="0049172B" w:rsidRDefault="001757BA">
      <w:pPr>
        <w:rPr>
          <w:rFonts w:cs="Times New Roman"/>
        </w:rPr>
      </w:pPr>
      <w:r w:rsidRPr="0049172B">
        <w:rPr>
          <w:rFonts w:cs="Times New Roman"/>
          <w:noProof/>
        </w:rPr>
        <w:lastRenderedPageBreak/>
        <w:drawing>
          <wp:inline distT="0" distB="0" distL="0" distR="0">
            <wp:extent cx="5029200" cy="2381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8 at 13.36.10_30fb0807.jpg"/>
                    <pic:cNvPicPr/>
                  </pic:nvPicPr>
                  <pic:blipFill>
                    <a:blip r:embed="rId10"/>
                    <a:stretch>
                      <a:fillRect/>
                    </a:stretch>
                  </pic:blipFill>
                  <pic:spPr>
                    <a:xfrm>
                      <a:off x="0" y="0"/>
                      <a:ext cx="5029200" cy="2381012"/>
                    </a:xfrm>
                    <a:prstGeom prst="rect">
                      <a:avLst/>
                    </a:prstGeom>
                  </pic:spPr>
                </pic:pic>
              </a:graphicData>
            </a:graphic>
          </wp:inline>
        </w:drawing>
      </w:r>
    </w:p>
    <w:p w:rsidR="0086325E" w:rsidRPr="0049172B" w:rsidRDefault="001757BA">
      <w:pPr>
        <w:rPr>
          <w:rFonts w:cs="Times New Roman"/>
        </w:rPr>
      </w:pPr>
      <w:r w:rsidRPr="0049172B">
        <w:rPr>
          <w:rFonts w:cs="Times New Roman"/>
        </w:rPr>
        <w:t>Figure O1: Homepage showing Top Stories and Business section.</w:t>
      </w:r>
    </w:p>
    <w:p w:rsidR="0086325E" w:rsidRPr="0049172B" w:rsidRDefault="001757BA">
      <w:pPr>
        <w:rPr>
          <w:rFonts w:cs="Times New Roman"/>
        </w:rPr>
      </w:pPr>
      <w:r w:rsidRPr="0049172B">
        <w:rPr>
          <w:rFonts w:cs="Times New Roman"/>
          <w:noProof/>
        </w:rPr>
        <w:drawing>
          <wp:inline distT="0" distB="0" distL="0" distR="0">
            <wp:extent cx="5029200" cy="2382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8 at 13.36.10_456c7f48.jpg"/>
                    <pic:cNvPicPr/>
                  </pic:nvPicPr>
                  <pic:blipFill>
                    <a:blip r:embed="rId11"/>
                    <a:stretch>
                      <a:fillRect/>
                    </a:stretch>
                  </pic:blipFill>
                  <pic:spPr>
                    <a:xfrm>
                      <a:off x="0" y="0"/>
                      <a:ext cx="5029200" cy="2382253"/>
                    </a:xfrm>
                    <a:prstGeom prst="rect">
                      <a:avLst/>
                    </a:prstGeom>
                  </pic:spPr>
                </pic:pic>
              </a:graphicData>
            </a:graphic>
          </wp:inline>
        </w:drawing>
      </w:r>
    </w:p>
    <w:p w:rsidR="0086325E" w:rsidRPr="0049172B" w:rsidRDefault="001757BA">
      <w:pPr>
        <w:rPr>
          <w:rFonts w:cs="Times New Roman"/>
        </w:rPr>
      </w:pPr>
      <w:r w:rsidRPr="0049172B">
        <w:rPr>
          <w:rFonts w:cs="Times New Roman"/>
        </w:rPr>
        <w:t>Figure O2: Category page with navigation bar, pagination, and footer.</w:t>
      </w:r>
    </w:p>
    <w:sectPr w:rsidR="0086325E" w:rsidRPr="0049172B"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useFELayout/>
  </w:compat>
  <w:rsids>
    <w:rsidRoot w:val="00B47730"/>
    <w:rsid w:val="00034616"/>
    <w:rsid w:val="0006063C"/>
    <w:rsid w:val="0015074B"/>
    <w:rsid w:val="001757BA"/>
    <w:rsid w:val="0029639D"/>
    <w:rsid w:val="00326F90"/>
    <w:rsid w:val="0049172B"/>
    <w:rsid w:val="004C6926"/>
    <w:rsid w:val="007C69EC"/>
    <w:rsid w:val="0086325E"/>
    <w:rsid w:val="00AA1D8D"/>
    <w:rsid w:val="00B21850"/>
    <w:rsid w:val="00B47730"/>
    <w:rsid w:val="00B638C1"/>
    <w:rsid w:val="00BD007B"/>
    <w:rsid w:val="00BF422C"/>
    <w:rsid w:val="00CB0664"/>
    <w:rsid w:val="00E776CA"/>
    <w:rsid w:val="00FC5128"/>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75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7BA"/>
    <w:rPr>
      <w:rFonts w:ascii="Tahoma" w:hAnsi="Tahoma" w:cs="Tahoma"/>
      <w:sz w:val="16"/>
      <w:szCs w:val="16"/>
    </w:rPr>
  </w:style>
  <w:style w:type="character" w:styleId="Hyperlink">
    <w:name w:val="Hyperlink"/>
    <w:basedOn w:val="DefaultParagraphFont"/>
    <w:uiPriority w:val="99"/>
    <w:unhideWhenUsed/>
    <w:rsid w:val="007C69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ewsapi.org/v2/top-headlines?category=business&amp;apiKey=API_KE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3705</Words>
  <Characters>21120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csc</cp:lastModifiedBy>
  <cp:revision>9</cp:revision>
  <dcterms:created xsi:type="dcterms:W3CDTF">2013-12-23T23:15:00Z</dcterms:created>
  <dcterms:modified xsi:type="dcterms:W3CDTF">2025-09-18T18:29:00Z</dcterms:modified>
  <cp:category/>
</cp:coreProperties>
</file>